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1249 Titanic Ship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'So... this is it, then.'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Tomb of Ariel had been built from the remains of the Stone Titan, while the Great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River created from its blood was contained within it, illuminated by the seven suns made from its broken soul cores.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secret hidden at the Estuary was the truth that Ariel had wished to forget.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Nightmare Desert was the result of the battle between him and the unholy creature.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Looking at the blue sky above them, Sunny couldn't help but wonder...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'So the daemons were capable of creating artificial worlds?'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93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93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Then, a sudden thought made him shiver.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'What is the difference between a real world and an artificial one, though?'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Was there even a difference? And if there was not... had the rest of the worlds been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created by someone, as well? The daemons? The gods?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 unknown?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 sighed, then shook his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'Do I really have time to ponder the cosmic origins of the world?'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Right now, they had more practical questions to answer. Many of the mysteries of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Third Nightmare had been revealed to them, but many more remained. At least they now knew where they were, and what their next step had to be.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Travel downstream, find the syblis, and learn how to conquer this Seed.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'Well... that is easier said than done, though.'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Sunny stared at the waters of the Great River and saw the sharp blades of the azure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serpent's dorsal fin break its surface as the great abomination hungrily circled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corpse of the titanic turtle.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  <w:t xml:space="preserve">A dark expression appeared on his face.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After a bit of silence, he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66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66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"Neph... do you think we can kill this thing?"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She smiled faintly. Sunny had expected to hear some kind of a crazy answer, like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always, but she unexpectedly gave him a sober one instead.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"It is... not impossible. This Beast is two whole Ranks above us, which would usually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mean that there is no hope. But then again, we did eventually kill a few Fallen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abominations as Sleepers, back on the Forgotten Shore."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Nephis grew silent for a moment, and then added somberly: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"However, the gap between Ranks grows much wider the higher those Ranks are.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difference between a Corrupted creature and a Fallen one is much greater than the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difference between a Fallen creature and an Awakened one... while the gap between a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Great abomination and a Corrupted one is even greater still. Worse yet, this Great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Beast is in its natural element in the water, while we are not. My Aspect will also be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weakened there, in the depths."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Glaring at the serpent intensely, Sunny slowly nodded. Everything she said was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reasonable.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"...I bet I can still kill it, though."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Hearing his unexpected words, Nephis chuckled.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But Sunny was serious. He was not particularly confident, but he also did not think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that their chances were close to zero. Both of them were strong, and they were even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stronger together. There were his Shadows, and the powerful Memories they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possessed. Most importantly, the azure serpent was a mere Beast... no matter how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harrowing its power was, it lacked intelligence.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While Sunny was full of all kinds of devious schemes, with Nephis trailing not far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behind.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The odds were perilous, but not impossible indeed. Neph sighed.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0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0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"Maybe... but maybe we won't need to gamble with our lives. There might not be a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need to fight it at all."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 lingered for a while, then nodded.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She was right. Their current goal was to travel downstream, far into the past, and find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those humans who had escaped the war between the gods and the daemons by entering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the Tomb of Ariel.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corpse of the Great Monster they were using as shelter, meanwhile, was being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slowly dragged in that same direction by the current.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The titanic carcass of the Black Turtle was like a ship that could very well take them all the way to their destination. Since that was the case, there was no reason to battle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 azure serpent, or anything at all.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Of course, things could change for the worse at any moment. The future was unclear,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and there was no way to tell what would happen.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'No... wait... since we are moving downstream, wouldn't it be the past that is unclear?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Ah... my head hurts...'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sighed and glanced at Nephis: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"What do we do, then? What is our next move?"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She looked up. The seven suns were already starting to drown in the radiant waters of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Great River, and the dawn of the eastern horizon was slowly fading into the pitch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blackness of the night.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Nephis lowered her gaze.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"...It's late. We should probably rest and take another look at the situation in the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morning, with fresh eyes. I don't know about you, but I am thoroughly exhausted. I haven't slept in a long while, and the battle between the turtle and the snake took a lot out of me."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Sunny smiled crookedly.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He was tired, too... he had not done anything in the last couple of days except drift through the sky, but as it turned out, doing nothing was very exhausting. Especially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when one was suspended between the surface of a mystical river and the sky, having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to keep an eye on both lest some terrible creature swallow them whole in one bite.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"Yeah. I'm tired too."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Some time later, the two of them were hidden from the wind and the piercing gaze of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the ancient serpent in the familiar fissure on the shell of the dead behemoth. There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was a small fire burning between them, casting shadows on the black rock.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 shadows were dancing,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There were not a lot of things on the dark island that could be used as fuel, but Sunny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had a few bricks of compressed synthetic firewood stored in the Covetous Coffer. Once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again, his loyal alloy chest had come in handy... sadly, it was already almost empty.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6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6"/>
          <w:w w:val="100"/>
          <w:sz w:val="24"/>
          <w:szCs w:val="24"/>
          <w:vertAlign w:val="baseline"/>
          <w:lang w:val="en-US"/>
        </w:rPr>
        <w:t xml:space="preserve">Nephis made a dish from some of Sunny's last provisions, and the two of them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enjoyed a late supper as the world was slowly consumed by darkness. The soft glow of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the water was not visible from inside the fissure, and it seemed as though nothing at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all existed outside the small circle illuminated by the fire anymore.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There were no stars in the black sky, and so...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Sunny couldn't help but remember a similar night from many years ago, when Nephis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and he had first met on the Forgotten Shore and shared a conversation in the dark.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Gods... almost four years had passed since then, hadn't they?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 small smile appeared on his face.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"Hey... do you remember how you told me about the adventures of Odysseus?"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Nephis looked up from her food and hesitated for a moment. A distant expression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appeared on her beautiful face.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"Sure. Why?"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Sunny shook his head and shoved a spoonful of the fragrant, thick soup into his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mouth.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"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No, nothing. That Odysseus guy... I don't think he had gone through half the crap we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had to go through, though..."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1511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EF75A7"/>
    <w:rsid w:val="39A1511A"/>
    <w:rsid w:val="3D2E204C"/>
    <w:rsid w:val="3F90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2023-11-02T18:42:00Z</dcterms:created>
  <dc:creator>WPS_1696015285</dc:creator>
  <cp:lastModifiedBy>WPS_1696015285</cp:lastModifiedBy>
  <dcterms:modified xsi:type="dcterms:W3CDTF">2023-11-02T18:44:16Z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DB0F468CCAC740C393A38FE36E1C1C7E_11</vt:lpwstr>
  </property>
</Properties>
</file>