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1259 Pristine Soul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In the morning, the island shook again. Sunny opened his eyes and reached through </w:t>
      </w: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the shadow sense, checking in on Saint. Since the taciturn knight was standing calmly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above the fissure, he relaxed and yawned with great satisfaction.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He felt incredibly refreshed.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The dark island was in one piece, and nothing was pouncing to kill them. Life was </w:t>
      </w: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great.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He sat up, leaned on the slope of the fissure, then rubbed his eyes and looked around.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Nephis was already up, doing light stretches a few meters away. Sunny watched her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for a few moments, then forced himself to avert his gaze.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The sound of her even, yet fragile voice resounding from the darkness still echoed in his ears.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Neph's Second Nightmare... was different from his own, just like her First Nightmare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had been. She had not battled immortal Saints to free an imprisoned daemon from divine chains. Instead, she had tried to save a small group of pitiful and forlorn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creatures, only to watch them all die.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Nephis had been the last one standing on the Forgotten Shore, and after traveling alone through the purgatory of the Nightmare Desert, she built a tiny community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amidst the cold darkness, only to watch it be destroyed.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She had been so strong, but the Nightmare made her weak. She had been so proud, but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the Nightmare made her beg for mercy on her knees. He wasn't sure he could imagine </w:t>
      </w:r>
      <w:r>
        <w:rPr>
          <w:rFonts w:hint="default" w:ascii="Arial" w:hAnsi="Arial" w:cs="Arial"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  <w:t xml:space="preserve">how painful it was for her, to sacrifice the two things that were at the core of her </w:t>
      </w: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sense of self.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Yes, Neph had not slain impossibly powerful enemies with her radiant sword in the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Nightmare... but, for her, wielding a sword against an overwhelming foe was not something to be feared.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Maybe that was why the Spell always tried to break her in some other, more cruel way.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Sunny looked down at the weathered surface of the black rock.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>'The Spell... I wonder...'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How had the Spell appraised Neph's performance in the Second Nightmare?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Sunny was not sure, but he had an inkling that the appraisal was exceedingly high. If </w:t>
      </w:r>
      <w:r>
        <w:rPr>
          <w:rFonts w:hint="default" w:ascii="Arial" w:hAnsi="Arial" w:cs="Arial"/>
          <w:strike w:val="0"/>
          <w:color w:val="25262A"/>
          <w:spacing w:val="7"/>
          <w:w w:val="100"/>
          <w:sz w:val="24"/>
          <w:szCs w:val="24"/>
          <w:vertAlign w:val="baseline"/>
          <w:lang w:val="en-US"/>
        </w:rPr>
        <w:t xml:space="preserve">his theory was right, that was, and the appraisal depended on how much the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challenger had changed the flow of fate. In that regard...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He suspected that what Nephis had done was miraculous. She had wanted to change </w:t>
      </w:r>
      <w:r>
        <w:rPr>
          <w:rFonts w:hint="default" w:ascii="Arial" w:hAnsi="Arial" w:cs="Arial"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  <w:t xml:space="preserve">the fates of the forsaken creatures living in the darkness at the bottom of the </w:t>
      </w: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Underwold.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In that task, she failed.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...However, she had succeeded in changing something else.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She changed the harrowing creature that had come from the darkness.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Had the creature been compelled by her words? By her pleas?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Or... had it been infected by the same yearning that Neph had ignited in the hearts of </w:t>
      </w: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the forsaken? Had the creature of darkness been poisoned by a hint of an indescribable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longing? Had it learned to long for light?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If the heart of an abyssal being powerful enough to be a horror in the Underworld had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been changed, even ever so slightly, then Sunny could not really imagine what ripples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that change could cause in the great tapestry of fate.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So, the Spell could have appraised Neph's performance as glorious.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But that... that was not important.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08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08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Because Nephis herself did not see it that way. The Spell and its carriers had different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criteria for success, after all. The Spell might be satisfied with Neph's performance,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but Neph obviously saw it as a bitter, irredeemable failure. The tone of her voice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yesterday had said it all.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Continuing to stare at the ground, Sunny sighed.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After returning to the waking world, Nephis seemed much more... mellow than before.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But her resolve to kill the Sovereigns and destroy the Spell also seemed much more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stalwart than before.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Now that he knew the truth... many things about her past words and actions made </w:t>
      </w: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sense.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'Gods... just what am I going to do with her?'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Sunny glanced at Nephis, who was oblivious to his thoughts, with a complicated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expression.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  <w:t xml:space="preserve">There was one more thing he had to consider. </w:t>
      </w: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>The description of Neph's Aspect, Light Bringer...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0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0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[You are a creature of light that was banished and doomed to exist in the darkness. </w:t>
      </w: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You bring radiance and warmth to wherever you go, but with it comes indescribable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longing.]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Wasn't it very similar to the trial the Spell had presented her with in the Second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Nightmare?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The Ascended Ability she had unlocked as a result was called [Longing], too.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Longing, yearning, desire... wish...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7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7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Was the inexhaustible longing to destroy the Spell that burned like fire in Neph's heart so powerful that it made her soul incorruptible?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He had pondered about this Ability of hers before, but now, Sunny saw it in a new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light. It had seemed like a rather useless power to have, outside of very rare circumstances... like facing the Skinwalker.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However...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If that Ability made Nephis immune to the Corruption, then wasn't it actually the most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broken and unbelievably preposterous Ability he had ever heard about?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After all, even Weaver had to sever their arm when it got infected with the Corruption.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Not only was the great and terrible Demon of Fate not immune to Corruption, he or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she was even powerless in front of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...Just what was Nephis, exactly?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And, more importantly, what was she to him?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The subject of his thoughts, meanwhile, finished her stretching exercises, pulled the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fastened strap of her white tunic back to her pale shoulder, and looked around.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Nephis smiled.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"You're up?"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Sunny smiled back.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>"Yeah. How are you feeling?"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It seemed as though she had recovered from opening the old wounds to tell him about her Second Nightmare yesterday.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However, a moment later, Neph's smiling face darkened a little. She sighed. "I wanted to make breakfast. But... we have no food left."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64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648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Sunny tilted his head, then looked down.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They were literally sitting on a mountain of meat. But with the Azure Serpent circling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the carcass of the Black Turtle, diving into the river to procure even a little bit of it was an utterly lethal task.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He shook his head with resignation.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"We'll solve that problem when the time comes."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Nephis nodded, lingered for a moment, then pointed to the sleeping bag.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"See? I didn't rip it."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9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9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Sunny stared at her, trying to determine whether she was being serious or playing a joke on him. These days, it was getting hard to tell...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'Which bastard is being such a bad influence on my straight-laced and awkward Neph? I'm going to bash their teeth in!'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He remained silent for a few moments, then grinned.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"Good. Because, you know... you still owe me for that projector..."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70574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3ECE0618"/>
    <w:rsid w:val="3F90381D"/>
    <w:rsid w:val="5367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Главы"/>
    <w:qFormat/>
    <w:uiPriority w:val="0"/>
    <w:pPr>
      <w:spacing w:after="120" w:line="300" w:lineRule="auto"/>
    </w:pPr>
    <w:rPr>
      <w:rFonts w:cs="Arial" w:asciiTheme="minorAscii" w:hAnsiTheme="minorAscii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2023-11-07T18:24:00Z</dcterms:created>
  <dc:creator>WPS_1696015285</dc:creator>
  <cp:lastModifiedBy>WPS_1696015285</cp:lastModifiedBy>
  <dcterms:modified xsi:type="dcterms:W3CDTF">2023-11-07T18:24:55Z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9DEDD014D7814986A889D6BBAE994B6E_11</vt:lpwstr>
  </property>
</Properties>
</file>