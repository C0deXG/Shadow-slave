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1"/>
          <w:w w:val="100"/>
          <w:sz w:val="24"/>
          <w:szCs w:val="24"/>
          <w:vertAlign w:val="baseline"/>
          <w:lang w:val="en-US"/>
        </w:rPr>
      </w:pPr>
      <w:r>
        <w:rPr>
          <w:rFonts w:hint="default" w:ascii="Arial" w:hAnsi="Arial" w:cs="Arial"/>
          <w:b w:val="0"/>
          <w:bCs/>
          <w:strike w:val="0"/>
          <w:color w:val="25262A"/>
          <w:spacing w:val="-1"/>
          <w:w w:val="100"/>
          <w:sz w:val="24"/>
          <w:szCs w:val="24"/>
          <w:vertAlign w:val="baseline"/>
          <w:lang w:val="en-US"/>
        </w:rPr>
        <w:t>1261 A Butterfly Flapping Its Wings</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There was a black dot in the sky, far in the distance, slowly moving in the direction of </w:t>
      </w:r>
      <w:r>
        <w:rPr>
          <w:rFonts w:hint="default" w:ascii="Arial" w:hAnsi="Arial" w:cs="Arial"/>
          <w:strike w:val="0"/>
          <w:color w:val="25262A"/>
          <w:spacing w:val="5"/>
          <w:w w:val="100"/>
          <w:sz w:val="24"/>
          <w:szCs w:val="24"/>
          <w:vertAlign w:val="baseline"/>
          <w:lang w:val="en-US"/>
        </w:rPr>
        <w:t xml:space="preserve">the dark island. At first, Sunny felt a glimmer of hope ignite in his heart as he </w:t>
      </w:r>
      <w:r>
        <w:rPr>
          <w:rFonts w:hint="default" w:ascii="Arial" w:hAnsi="Arial" w:cs="Arial"/>
          <w:strike w:val="0"/>
          <w:color w:val="25262A"/>
          <w:spacing w:val="3"/>
          <w:w w:val="100"/>
          <w:sz w:val="24"/>
          <w:szCs w:val="24"/>
          <w:vertAlign w:val="baseline"/>
          <w:lang w:val="en-US"/>
        </w:rPr>
        <w:t>remembered a similar situation from the past.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That time, it had turned out to be Kai. </w:t>
      </w:r>
      <w:r>
        <w:rPr>
          <w:rFonts w:hint="default" w:ascii="Arial" w:hAnsi="Arial" w:cs="Arial"/>
          <w:strike w:val="0"/>
          <w:color w:val="25262A"/>
          <w:spacing w:val="2"/>
          <w:w w:val="100"/>
          <w:sz w:val="24"/>
          <w:szCs w:val="24"/>
          <w:vertAlign w:val="baseline"/>
          <w:lang w:val="en-US"/>
        </w:rPr>
        <w:t>But, this time...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664"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66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This time, his intuition was ringing alarm bells, and a cold feeling of dread crept from </w:t>
      </w:r>
      <w:r>
        <w:rPr>
          <w:rFonts w:hint="default" w:ascii="Arial" w:hAnsi="Arial" w:cs="Arial"/>
          <w:strike w:val="0"/>
          <w:color w:val="25262A"/>
          <w:spacing w:val="3"/>
          <w:w w:val="100"/>
          <w:sz w:val="24"/>
          <w:szCs w:val="24"/>
          <w:vertAlign w:val="baseline"/>
          <w:lang w:val="en-US"/>
        </w:rPr>
        <w:t>somewhere to grip him with icy claws.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Sitting on the Shadow Chair with his legs crossed, Sunny leaned back and sighed. "...Crap."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With that, he exploded with a flurry of activity.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First, Sunny dismissed his precious chair and dashed toward the middle of the island. At the same time, he sent a mental command to Saint.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Nephis and she were currently engaged in a furious sword fight. Light and darkness were intertwined in a shimmering whirlpool of sharp steel, and the graceful knight's </w:t>
      </w:r>
      <w:r>
        <w:rPr>
          <w:rFonts w:hint="default" w:ascii="Arial" w:hAnsi="Arial" w:cs="Arial"/>
          <w:strike w:val="0"/>
          <w:color w:val="25262A"/>
          <w:spacing w:val="3"/>
          <w:w w:val="100"/>
          <w:sz w:val="24"/>
          <w:szCs w:val="24"/>
          <w:vertAlign w:val="baseline"/>
          <w:lang w:val="en-US"/>
        </w:rPr>
        <w:t>onyx figure was starkly contrasted against the rippling white tunic and alabaster skin of her slender opponent.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Following Sunny's order, Saint froze. The tip of Neph's sword stopped a split second </w:t>
      </w:r>
      <w:r>
        <w:rPr>
          <w:rFonts w:hint="default" w:ascii="Arial" w:hAnsi="Arial" w:cs="Arial"/>
          <w:strike w:val="0"/>
          <w:color w:val="25262A"/>
          <w:spacing w:val="3"/>
          <w:w w:val="100"/>
          <w:sz w:val="24"/>
          <w:szCs w:val="24"/>
          <w:vertAlign w:val="baseline"/>
          <w:lang w:val="en-US"/>
        </w:rPr>
        <w:t>later, hovering millimeters away from the slit of her visor.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Nephis frowned, then retracted her sword and looked around.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There was a shadow on a rock outcropping that protruded from the ground a few </w:t>
      </w:r>
      <w:r>
        <w:rPr>
          <w:rFonts w:hint="default" w:ascii="Arial" w:hAnsi="Arial" w:cs="Arial"/>
          <w:strike w:val="0"/>
          <w:color w:val="25262A"/>
          <w:spacing w:val="3"/>
          <w:w w:val="100"/>
          <w:sz w:val="24"/>
          <w:szCs w:val="24"/>
          <w:vertAlign w:val="baseline"/>
          <w:lang w:val="en-US"/>
        </w:rPr>
        <w:t>meters away. It seemed to belong to a young man, and was currently waving its arms in the air while pointing at the sky.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She swiftly turned around and looked up, then dashed away a moment later. </w:t>
      </w:r>
      <w:r>
        <w:rPr>
          <w:rFonts w:hint="default" w:ascii="Arial" w:hAnsi="Arial" w:cs="Arial"/>
          <w:strike w:val="0"/>
          <w:color w:val="25262A"/>
          <w:spacing w:val="2"/>
          <w:w w:val="100"/>
          <w:sz w:val="24"/>
          <w:szCs w:val="24"/>
          <w:vertAlign w:val="baseline"/>
          <w:lang w:val="en-US"/>
        </w:rPr>
        <w:t>'That's done...'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Running as fast as he could, Sunny leaped over a murky puddle of water and landed </w:t>
      </w:r>
      <w:r>
        <w:rPr>
          <w:rFonts w:hint="default" w:ascii="Arial" w:hAnsi="Arial" w:cs="Arial"/>
          <w:strike w:val="0"/>
          <w:color w:val="25262A"/>
          <w:spacing w:val="4"/>
          <w:w w:val="100"/>
          <w:sz w:val="24"/>
          <w:szCs w:val="24"/>
          <w:vertAlign w:val="baseline"/>
          <w:lang w:val="en-US"/>
        </w:rPr>
        <w:t xml:space="preserve">near a half-eaten fragment of tarnished silver. The scrawny figure of Imp could be </w:t>
      </w:r>
      <w:r>
        <w:rPr>
          <w:rFonts w:hint="default" w:ascii="Arial" w:hAnsi="Arial" w:cs="Arial"/>
          <w:strike w:val="0"/>
          <w:color w:val="25262A"/>
          <w:spacing w:val="2"/>
          <w:w w:val="100"/>
          <w:sz w:val="24"/>
          <w:szCs w:val="24"/>
          <w:vertAlign w:val="baseline"/>
          <w:lang w:val="en-US"/>
        </w:rPr>
        <w:t>seen nearby, laying on the ground with a blissful smile on his fiendish face. His hands were rubbing his ballooning belly with delight.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"Stand up, buddy!"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6"/>
          <w:w w:val="100"/>
          <w:sz w:val="24"/>
          <w:szCs w:val="24"/>
          <w:vertAlign w:val="baseline"/>
          <w:lang w:val="en-US"/>
        </w:rPr>
        <w:t xml:space="preserve">The gluttonous goblin opened his eyes and stared at Sunny in confusion, then </w:t>
      </w:r>
      <w:r>
        <w:rPr>
          <w:rFonts w:hint="default" w:ascii="Arial" w:hAnsi="Arial" w:cs="Arial"/>
          <w:strike w:val="0"/>
          <w:color w:val="25262A"/>
          <w:spacing w:val="3"/>
          <w:w w:val="100"/>
          <w:sz w:val="24"/>
          <w:szCs w:val="24"/>
          <w:vertAlign w:val="baseline"/>
          <w:lang w:val="en-US"/>
        </w:rPr>
        <w:t>awkwardly tried to rise to his feet. However, outweighed by his full stomach, Imp lost his balance and promptly plopped back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"Ah, we don't have time for this!"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Sunny leaned down, grabbed the weakly struggling fiend, and hoisted him on his </w:t>
      </w:r>
      <w:r>
        <w:rPr>
          <w:rFonts w:hint="default" w:ascii="Arial" w:hAnsi="Arial" w:cs="Arial"/>
          <w:strike w:val="0"/>
          <w:color w:val="25262A"/>
          <w:spacing w:val="2"/>
          <w:w w:val="100"/>
          <w:sz w:val="24"/>
          <w:szCs w:val="24"/>
          <w:vertAlign w:val="baseline"/>
          <w:lang w:val="en-US"/>
        </w:rPr>
        <w:t>shoulder.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'What... the hell...'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Just how much had the little bastard swallowed up?!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Even with the strength of an Ascended Tyrant, Sunny was struggling to carry Imp. His </w:t>
      </w:r>
      <w:r>
        <w:rPr>
          <w:rFonts w:hint="default" w:ascii="Arial" w:hAnsi="Arial" w:cs="Arial"/>
          <w:strike w:val="0"/>
          <w:color w:val="25262A"/>
          <w:spacing w:val="4"/>
          <w:w w:val="100"/>
          <w:sz w:val="24"/>
          <w:szCs w:val="24"/>
          <w:vertAlign w:val="baseline"/>
          <w:lang w:val="en-US"/>
        </w:rPr>
        <w:t xml:space="preserve">veins swelled, and a befuddled expression appeared on his face. Commanding the </w:t>
      </w:r>
      <w:r>
        <w:rPr>
          <w:rFonts w:hint="default" w:ascii="Arial" w:hAnsi="Arial" w:cs="Arial"/>
          <w:strike w:val="0"/>
          <w:color w:val="25262A"/>
          <w:spacing w:val="3"/>
          <w:w w:val="100"/>
          <w:sz w:val="24"/>
          <w:szCs w:val="24"/>
          <w:vertAlign w:val="baseline"/>
          <w:lang w:val="en-US"/>
        </w:rPr>
        <w:t>shadows to wrap themselves around his body, he grunted and continued to run.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6"/>
          <w:w w:val="100"/>
          <w:sz w:val="24"/>
          <w:szCs w:val="24"/>
          <w:vertAlign w:val="baseline"/>
          <w:lang w:val="en-US"/>
        </w:rPr>
        <w:t xml:space="preserve">A dozen seconds later, Sunny reached the edge of the familiar fissure and </w:t>
      </w:r>
      <w:r>
        <w:rPr>
          <w:rFonts w:hint="default" w:ascii="Arial" w:hAnsi="Arial" w:cs="Arial"/>
          <w:strike w:val="0"/>
          <w:color w:val="25262A"/>
          <w:spacing w:val="2"/>
          <w:w w:val="100"/>
          <w:sz w:val="24"/>
          <w:szCs w:val="24"/>
          <w:vertAlign w:val="baseline"/>
          <w:lang w:val="en-US"/>
        </w:rPr>
        <w:t xml:space="preserve">unceremoniously tossed the little fiend down. Then, he threw one more look at the sky </w:t>
      </w:r>
      <w:r>
        <w:rPr>
          <w:rFonts w:hint="default" w:ascii="Arial" w:hAnsi="Arial" w:cs="Arial"/>
          <w:strike w:val="0"/>
          <w:color w:val="25262A"/>
          <w:spacing w:val="1"/>
          <w:w w:val="100"/>
          <w:sz w:val="24"/>
          <w:szCs w:val="24"/>
          <w:vertAlign w:val="baseline"/>
          <w:lang w:val="en-US"/>
        </w:rPr>
        <w:t xml:space="preserve">and, noticing that the black dot had already drawn nearer, jumped into the deep ravine </w:t>
      </w:r>
      <w:r>
        <w:rPr>
          <w:rFonts w:hint="default" w:ascii="Arial" w:hAnsi="Arial" w:cs="Arial"/>
          <w:strike w:val="0"/>
          <w:color w:val="25262A"/>
          <w:spacing w:val="0"/>
          <w:w w:val="100"/>
          <w:sz w:val="24"/>
          <w:szCs w:val="24"/>
          <w:vertAlign w:val="baseline"/>
          <w:lang w:val="en-US"/>
        </w:rPr>
        <w:t>himself.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Before too long, Nephis and he were side by side, pressing themselves into the </w:t>
      </w:r>
      <w:r>
        <w:rPr>
          <w:rFonts w:hint="default" w:ascii="Arial" w:hAnsi="Arial" w:cs="Arial"/>
          <w:strike w:val="0"/>
          <w:color w:val="25262A"/>
          <w:spacing w:val="1"/>
          <w:w w:val="100"/>
          <w:sz w:val="24"/>
          <w:szCs w:val="24"/>
          <w:vertAlign w:val="baseline"/>
          <w:lang w:val="en-US"/>
        </w:rPr>
        <w:t xml:space="preserve">weathered slope of the fissure as they desperately tried to calm down their breathing. </w:t>
      </w:r>
      <w:r>
        <w:rPr>
          <w:rFonts w:hint="default" w:ascii="Arial" w:hAnsi="Arial" w:cs="Arial"/>
          <w:strike w:val="0"/>
          <w:color w:val="25262A"/>
          <w:spacing w:val="2"/>
          <w:w w:val="100"/>
          <w:sz w:val="24"/>
          <w:szCs w:val="24"/>
          <w:vertAlign w:val="baseline"/>
          <w:lang w:val="en-US"/>
        </w:rPr>
        <w:t xml:space="preserve">Saint and Fiend were nearby, the former standing calmly, the latter hugging Sunny's </w:t>
      </w:r>
      <w:r>
        <w:rPr>
          <w:rFonts w:hint="default" w:ascii="Arial" w:hAnsi="Arial" w:cs="Arial"/>
          <w:strike w:val="0"/>
          <w:color w:val="25262A"/>
          <w:spacing w:val="0"/>
          <w:w w:val="100"/>
          <w:sz w:val="24"/>
          <w:szCs w:val="24"/>
          <w:vertAlign w:val="baseline"/>
          <w:lang w:val="en-US"/>
        </w:rPr>
        <w:t>thigh.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Nightmare was there as well, hiding within the deep darkness enveloping the bottom of the gorge in his shadow form.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Lastly, a beautiful amphora of white clay was standing on the ground in front of them, </w:t>
      </w:r>
      <w:r>
        <w:rPr>
          <w:rFonts w:hint="default" w:ascii="Arial" w:hAnsi="Arial" w:cs="Arial"/>
          <w:strike w:val="0"/>
          <w:color w:val="25262A"/>
          <w:spacing w:val="2"/>
          <w:w w:val="100"/>
          <w:sz w:val="24"/>
          <w:szCs w:val="24"/>
          <w:vertAlign w:val="baseline"/>
          <w:lang w:val="en-US"/>
        </w:rPr>
        <w:t xml:space="preserve">its surface decorated with mesmerizing patterns. It was another one of the Memories </w:t>
      </w:r>
      <w:r>
        <w:rPr>
          <w:rFonts w:hint="default" w:ascii="Arial" w:hAnsi="Arial" w:cs="Arial"/>
          <w:strike w:val="0"/>
          <w:color w:val="25262A"/>
          <w:spacing w:val="3"/>
          <w:w w:val="100"/>
          <w:sz w:val="24"/>
          <w:szCs w:val="24"/>
          <w:vertAlign w:val="baseline"/>
          <w:lang w:val="en-US"/>
        </w:rPr>
        <w:t>Summer Knight had given to Nephis, and its purpose was to mask their presence.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...Gods only knew if the amphora was going to work or not.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Out of Sunny's five shadows, one had to volunteer to leave its area of effect and serve </w:t>
      </w:r>
      <w:r>
        <w:rPr>
          <w:rFonts w:hint="default" w:ascii="Arial" w:hAnsi="Arial" w:cs="Arial"/>
          <w:strike w:val="0"/>
          <w:color w:val="25262A"/>
          <w:spacing w:val="4"/>
          <w:w w:val="100"/>
          <w:sz w:val="24"/>
          <w:szCs w:val="24"/>
          <w:vertAlign w:val="baseline"/>
          <w:lang w:val="en-US"/>
        </w:rPr>
        <w:t>as a scout, though.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Well... perhaps "volunteer" was the wrong word.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5"/>
          <w:w w:val="100"/>
          <w:sz w:val="24"/>
          <w:szCs w:val="24"/>
          <w:vertAlign w:val="baseline"/>
          <w:lang w:val="en-US"/>
        </w:rPr>
        <w:t xml:space="preserve">Since the gloomy shadow had performed a few dangerous tasks recently, and the happy fool was not someone Sunny would ever entrust an important matter to, the </w:t>
      </w:r>
      <w:r>
        <w:rPr>
          <w:rFonts w:hint="default" w:ascii="Arial" w:hAnsi="Arial" w:cs="Arial"/>
          <w:strike w:val="0"/>
          <w:color w:val="25262A"/>
          <w:spacing w:val="1"/>
          <w:w w:val="100"/>
          <w:sz w:val="24"/>
          <w:szCs w:val="24"/>
          <w:vertAlign w:val="baseline"/>
          <w:lang w:val="en-US"/>
        </w:rPr>
        <w:t xml:space="preserve">next in seniority had to go. So, the creepy guy was currently hiding a few meters away </w:t>
      </w:r>
      <w:r>
        <w:rPr>
          <w:rFonts w:hint="default" w:ascii="Arial" w:hAnsi="Arial" w:cs="Arial"/>
          <w:strike w:val="0"/>
          <w:color w:val="25262A"/>
          <w:spacing w:val="3"/>
          <w:w w:val="100"/>
          <w:sz w:val="24"/>
          <w:szCs w:val="24"/>
          <w:vertAlign w:val="baseline"/>
          <w:lang w:val="en-US"/>
        </w:rPr>
        <w:t>from the edge of the fissure, staring creepily at the sky.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The Sin of Solace was keeping it company with a bored expression on his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The sparks swirling around Sunny's hand formed into an emerald flute, and he </w:t>
      </w:r>
      <w:r>
        <w:rPr>
          <w:rFonts w:hint="default" w:ascii="Arial" w:hAnsi="Arial" w:cs="Arial"/>
          <w:strike w:val="0"/>
          <w:color w:val="25262A"/>
          <w:spacing w:val="2"/>
          <w:w w:val="100"/>
          <w:sz w:val="24"/>
          <w:szCs w:val="24"/>
          <w:vertAlign w:val="baseline"/>
          <w:lang w:val="en-US"/>
        </w:rPr>
        <w:t>covered them with a dome of silence. Then, he let out a shaky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1"/>
          <w:w w:val="100"/>
          <w:sz w:val="24"/>
          <w:szCs w:val="24"/>
          <w:vertAlign w:val="baseline"/>
          <w:lang w:val="en-US"/>
        </w:rPr>
        <w:t>"I... I see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Nephis looked at him intently, then asked in a low voice: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"What is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Sunny lingered for a few moments.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Slowly, his expression turned grim.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"It's a... butterfly."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Indeed, a butterfly was descending toward the island. From afar, it seemed like an </w:t>
      </w:r>
      <w:r>
        <w:rPr>
          <w:rFonts w:hint="default" w:ascii="Arial" w:hAnsi="Arial" w:cs="Arial"/>
          <w:strike w:val="0"/>
          <w:color w:val="25262A"/>
          <w:spacing w:val="3"/>
          <w:w w:val="100"/>
          <w:sz w:val="24"/>
          <w:szCs w:val="24"/>
          <w:vertAlign w:val="baseline"/>
          <w:lang w:val="en-US"/>
        </w:rPr>
        <w:t>ethereal and beautiful creature. But as it drew closer, Sunny couldn't help but shiver.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 butterfly's wings and back were black, but its body and underbelly were the color of white bone. It had six long, seemingly fragile legs that ended in sharp points, and </w:t>
      </w:r>
      <w:r>
        <w:rPr>
          <w:rFonts w:hint="default" w:ascii="Arial" w:hAnsi="Arial" w:cs="Arial"/>
          <w:strike w:val="0"/>
          <w:color w:val="25262A"/>
          <w:spacing w:val="0"/>
          <w:w w:val="100"/>
          <w:sz w:val="24"/>
          <w:szCs w:val="24"/>
          <w:vertAlign w:val="baseline"/>
          <w:lang w:val="en-US"/>
        </w:rPr>
        <w:t xml:space="preserve">two enormous, faceted eyes that were like orbs of pure darkness. Between them was a </w:t>
      </w:r>
      <w:r>
        <w:rPr>
          <w:rFonts w:hint="default" w:ascii="Arial" w:hAnsi="Arial" w:cs="Arial"/>
          <w:strike w:val="0"/>
          <w:color w:val="25262A"/>
          <w:spacing w:val="3"/>
          <w:w w:val="100"/>
          <w:sz w:val="24"/>
          <w:szCs w:val="24"/>
          <w:vertAlign w:val="baseline"/>
          <w:lang w:val="en-US"/>
        </w:rPr>
        <w:t xml:space="preserve">disturbingly long, oily-black beak, which was currently bent into a spiral like an </w:t>
      </w:r>
      <w:r>
        <w:rPr>
          <w:rFonts w:hint="default" w:ascii="Arial" w:hAnsi="Arial" w:cs="Arial"/>
          <w:strike w:val="0"/>
          <w:color w:val="25262A"/>
          <w:spacing w:val="2"/>
          <w:w w:val="100"/>
          <w:sz w:val="24"/>
          <w:szCs w:val="24"/>
          <w:vertAlign w:val="baseline"/>
          <w:lang w:val="en-US"/>
        </w:rPr>
        <w:t xml:space="preserve">elephant's trunk. Two antennae rose from its head, pushed back by the current of the </w:t>
      </w:r>
      <w:r>
        <w:rPr>
          <w:rFonts w:hint="default" w:ascii="Arial" w:hAnsi="Arial" w:cs="Arial"/>
          <w:strike w:val="0"/>
          <w:color w:val="25262A"/>
          <w:spacing w:val="0"/>
          <w:w w:val="100"/>
          <w:sz w:val="24"/>
          <w:szCs w:val="24"/>
          <w:vertAlign w:val="baseline"/>
          <w:lang w:val="en-US"/>
        </w:rPr>
        <w:t>wind.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...Apart from that, the butterfly was at least a hundred meters in size.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It was both exquisitely beautiful and deeply revolting. But, most of all, it was deeply </w:t>
      </w:r>
      <w:r>
        <w:rPr>
          <w:rFonts w:hint="default" w:ascii="Arial" w:hAnsi="Arial" w:cs="Arial"/>
          <w:strike w:val="0"/>
          <w:color w:val="25262A"/>
          <w:spacing w:val="2"/>
          <w:w w:val="100"/>
          <w:sz w:val="24"/>
          <w:szCs w:val="24"/>
          <w:vertAlign w:val="baseline"/>
          <w:lang w:val="en-US"/>
        </w:rPr>
        <w:t>frightening.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Sunny gritted his teeth.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"It's another Great Monster."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His heart was beating rapidly in his chest, and his back was covered with cold sweat. </w:t>
      </w:r>
      <w:r>
        <w:rPr>
          <w:rFonts w:hint="default" w:ascii="Arial" w:hAnsi="Arial" w:cs="Arial"/>
          <w:strike w:val="0"/>
          <w:color w:val="25262A"/>
          <w:spacing w:val="2"/>
          <w:w w:val="100"/>
          <w:sz w:val="24"/>
          <w:szCs w:val="24"/>
          <w:vertAlign w:val="baseline"/>
          <w:lang w:val="en-US"/>
        </w:rPr>
        <w:t>'Great. This is just great! Great... ha, it literally 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1"/>
          <w:w w:val="100"/>
          <w:sz w:val="24"/>
          <w:szCs w:val="24"/>
          <w:vertAlign w:val="baseline"/>
          <w:lang w:val="en-US"/>
        </w:rPr>
        <w:t>By his side, Nephis scowled.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"What about..."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The monstrous butterfly was obviously intending to land on the island, but at that </w:t>
      </w:r>
      <w:r>
        <w:rPr>
          <w:rFonts w:hint="default" w:ascii="Arial" w:hAnsi="Arial" w:cs="Arial"/>
          <w:strike w:val="0"/>
          <w:color w:val="25262A"/>
          <w:spacing w:val="3"/>
          <w:w w:val="100"/>
          <w:sz w:val="24"/>
          <w:szCs w:val="24"/>
          <w:vertAlign w:val="baseline"/>
          <w:lang w:val="en-US"/>
        </w:rPr>
        <w:t xml:space="preserve">moment, the crimson water parted, and the Azure Serpent's scaled snout rose into the </w:t>
      </w:r>
      <w:r>
        <w:rPr>
          <w:rFonts w:hint="default" w:ascii="Arial" w:hAnsi="Arial" w:cs="Arial"/>
          <w:strike w:val="0"/>
          <w:color w:val="25262A"/>
          <w:spacing w:val="2"/>
          <w:w w:val="100"/>
          <w:sz w:val="24"/>
          <w:szCs w:val="24"/>
          <w:vertAlign w:val="baseline"/>
          <w:lang w:val="en-US"/>
        </w:rPr>
        <w:t>air. Pierced by a mad gaze of its cloudy eyes, the Great Monster suddenly seemed wary.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It moved its wings and altered the direction of its flight, circling the corpse of the </w:t>
      </w:r>
      <w:r>
        <w:rPr>
          <w:rFonts w:hint="default" w:ascii="Arial" w:hAnsi="Arial" w:cs="Arial"/>
          <w:strike w:val="0"/>
          <w:color w:val="25262A"/>
          <w:spacing w:val="3"/>
          <w:w w:val="100"/>
          <w:sz w:val="24"/>
          <w:szCs w:val="24"/>
          <w:vertAlign w:val="baseline"/>
          <w:lang w:val="en-US"/>
        </w:rPr>
        <w:t xml:space="preserve">Black Turtle from above instead of diving down to land on the black rock. The </w:t>
      </w:r>
      <w:r>
        <w:rPr>
          <w:rFonts w:hint="default" w:ascii="Arial" w:hAnsi="Arial" w:cs="Arial"/>
          <w:strike w:val="0"/>
          <w:color w:val="25262A"/>
          <w:spacing w:val="0"/>
          <w:w w:val="100"/>
          <w:sz w:val="24"/>
          <w:szCs w:val="24"/>
          <w:vertAlign w:val="baseline"/>
          <w:lang w:val="en-US"/>
        </w:rPr>
        <w:t xml:space="preserve">butterfly's huge eyes were aimed at the ancient serpent, and its antennae twitched </w:t>
      </w:r>
      <w:r>
        <w:rPr>
          <w:rFonts w:hint="default" w:ascii="Arial" w:hAnsi="Arial" w:cs="Arial"/>
          <w:strike w:val="0"/>
          <w:color w:val="25262A"/>
          <w:spacing w:val="2"/>
          <w:w w:val="100"/>
          <w:sz w:val="24"/>
          <w:szCs w:val="24"/>
          <w:vertAlign w:val="baseline"/>
          <w:lang w:val="en-US"/>
        </w:rPr>
        <w:t>rhythmically.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The great beast of the river bared its bloodied fangs and let out a furious roar, as if </w:t>
      </w:r>
      <w:r>
        <w:rPr>
          <w:rFonts w:hint="default" w:ascii="Arial" w:hAnsi="Arial" w:cs="Arial"/>
          <w:strike w:val="0"/>
          <w:color w:val="25262A"/>
          <w:spacing w:val="3"/>
          <w:w w:val="100"/>
          <w:sz w:val="24"/>
          <w:szCs w:val="24"/>
          <w:vertAlign w:val="baseline"/>
          <w:lang w:val="en-US"/>
        </w:rPr>
        <w:t>announcing its claim of the remains of the titanic turtle.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'This demented old snake...'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Did the serpent not want to live? Why was it going around challenging Great </w:t>
      </w:r>
      <w:r>
        <w:rPr>
          <w:rFonts w:hint="default" w:ascii="Arial" w:hAnsi="Arial" w:cs="Arial"/>
          <w:strike w:val="0"/>
          <w:color w:val="25262A"/>
          <w:spacing w:val="2"/>
          <w:w w:val="100"/>
          <w:sz w:val="24"/>
          <w:szCs w:val="24"/>
          <w:vertAlign w:val="baseline"/>
          <w:lang w:val="en-US"/>
        </w:rPr>
        <w:t>Monsters?'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1"/>
          <w:w w:val="100"/>
          <w:sz w:val="24"/>
          <w:szCs w:val="24"/>
          <w:vertAlign w:val="baseline"/>
          <w:lang w:val="en-US"/>
        </w:rPr>
        <w:t>'Am I really such a delicacy?!'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Sunny did not know what the giant butterfly was thinking, but one thing was certain. </w:t>
      </w:r>
      <w:r>
        <w:rPr>
          <w:rFonts w:hint="default" w:ascii="Arial" w:hAnsi="Arial" w:cs="Arial"/>
          <w:strike w:val="0"/>
          <w:color w:val="25262A"/>
          <w:spacing w:val="2"/>
          <w:w w:val="100"/>
          <w:sz w:val="24"/>
          <w:szCs w:val="24"/>
          <w:vertAlign w:val="baseline"/>
          <w:lang w:val="en-US"/>
        </w:rPr>
        <w:t>It did not like that serpent's challenge. It did not like it at 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A737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BA737E"/>
    <w:rsid w:val="3D2E204C"/>
    <w:rsid w:val="3F90381D"/>
    <w:rsid w:val="765E3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2023-11-08T18:34:00Z</dcterms:created>
  <dc:creator>WPS_1696015285</dc:creator>
  <cp:lastModifiedBy>WPS_1696015285</cp:lastModifiedBy>
  <dcterms:modified xsi:type="dcterms:W3CDTF">2023-11-08T18:34:41Z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840CC7238647441B9E3C8BF4725DC0A0_11</vt:lpwstr>
  </property>
</Properties>
</file>