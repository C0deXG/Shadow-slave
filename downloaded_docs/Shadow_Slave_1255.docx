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0"/>
          <w:w w:val="100"/>
          <w:sz w:val="24"/>
          <w:szCs w:val="24"/>
          <w:vertAlign w:val="baseline"/>
          <w:lang w:val="en-US"/>
        </w:rPr>
      </w:pPr>
      <w:r>
        <w:rPr>
          <w:rFonts w:hint="default" w:ascii="Arial" w:hAnsi="Arial" w:cs="Arial"/>
          <w:b w:val="0"/>
          <w:bCs/>
          <w:strike w:val="0"/>
          <w:color w:val="000000"/>
          <w:spacing w:val="0"/>
          <w:w w:val="100"/>
          <w:sz w:val="24"/>
          <w:szCs w:val="24"/>
          <w:vertAlign w:val="baseline"/>
          <w:lang w:val="en-US"/>
        </w:rPr>
        <w:t>1255 Dancing Spirits</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4"/>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3"/>
          <w:w w:val="100"/>
          <w:sz w:val="24"/>
          <w:szCs w:val="24"/>
          <w:vertAlign w:val="baseline"/>
          <w:lang w:val="en-US"/>
        </w:rPr>
      </w:pPr>
      <w:r>
        <w:rPr>
          <w:rFonts w:hint="default" w:ascii="Arial" w:hAnsi="Arial" w:cs="Arial"/>
          <w:b w:val="0"/>
          <w:bCs/>
          <w:strike w:val="0"/>
          <w:color w:val="000000"/>
          <w:spacing w:val="4"/>
          <w:w w:val="100"/>
          <w:sz w:val="24"/>
          <w:szCs w:val="24"/>
          <w:vertAlign w:val="baseline"/>
          <w:lang w:val="en-US"/>
        </w:rPr>
        <w:t xml:space="preserve">With a faint smile on her face, Nephis nodded and raised her sword, pointing it at him </w:t>
      </w:r>
      <w:r>
        <w:rPr>
          <w:rFonts w:hint="default" w:ascii="Arial" w:hAnsi="Arial" w:cs="Arial"/>
          <w:b w:val="0"/>
          <w:bCs/>
          <w:strike w:val="0"/>
          <w:color w:val="000000"/>
          <w:spacing w:val="3"/>
          <w:w w:val="100"/>
          <w:sz w:val="24"/>
          <w:szCs w:val="24"/>
          <w:vertAlign w:val="baseline"/>
          <w:lang w:val="en-US"/>
        </w:rPr>
        <w:t>in invitation. Sunny summoned the Sin of Solace and took a stance opposite her. From the Forgotten Shore to the basement of his home in the peaceful terrace district, they had trained with each other numerous times. This simple sequence of actions was as natural for them as breathing.</w:t>
      </w:r>
      <w:bookmarkStart w:id="0" w:name="_GoBack"/>
      <w:bookmarkEnd w:id="0"/>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3"/>
          <w:w w:val="100"/>
          <w:sz w:val="24"/>
          <w:szCs w:val="24"/>
          <w:vertAlign w:val="baseline"/>
          <w:lang w:val="en-US"/>
        </w:rPr>
      </w:pPr>
      <w:r>
        <w:rPr>
          <w:rFonts w:hint="default" w:ascii="Arial" w:hAnsi="Arial" w:cs="Arial"/>
          <w:b w:val="0"/>
          <w:bCs/>
          <w:strike w:val="0"/>
          <w:color w:val="000000"/>
          <w:spacing w:val="3"/>
          <w:w w:val="100"/>
          <w:sz w:val="24"/>
          <w:szCs w:val="24"/>
          <w:vertAlign w:val="baseline"/>
          <w:lang w:val="en-US"/>
        </w:rPr>
        <w:t>However, today, there was an awkward pause.</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2"/>
          <w:w w:val="100"/>
          <w:sz w:val="24"/>
          <w:szCs w:val="24"/>
          <w:vertAlign w:val="baseline"/>
          <w:lang w:val="en-US"/>
        </w:rPr>
      </w:pPr>
      <w:r>
        <w:rPr>
          <w:rFonts w:hint="default" w:ascii="Arial" w:hAnsi="Arial" w:cs="Arial"/>
          <w:b w:val="0"/>
          <w:bCs/>
          <w:strike w:val="0"/>
          <w:color w:val="000000"/>
          <w:spacing w:val="2"/>
          <w:w w:val="100"/>
          <w:sz w:val="24"/>
          <w:szCs w:val="24"/>
          <w:vertAlign w:val="baseline"/>
          <w:lang w:val="en-US"/>
        </w:rPr>
        <w:t>Sunny scratched the back of his head and glanced at the jade jian.</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3"/>
          <w:w w:val="100"/>
          <w:sz w:val="24"/>
          <w:szCs w:val="24"/>
          <w:vertAlign w:val="baseline"/>
          <w:lang w:val="en-US"/>
        </w:rPr>
      </w:pPr>
      <w:r>
        <w:rPr>
          <w:rFonts w:hint="default" w:ascii="Arial" w:hAnsi="Arial" w:cs="Arial"/>
          <w:b w:val="0"/>
          <w:bCs/>
          <w:strike w:val="0"/>
          <w:color w:val="000000"/>
          <w:spacing w:val="3"/>
          <w:w w:val="100"/>
          <w:sz w:val="24"/>
          <w:szCs w:val="24"/>
          <w:vertAlign w:val="baseline"/>
          <w:lang w:val="en-US"/>
        </w:rPr>
        <w:t>"That... isn't going to work, is it?"</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4"/>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0"/>
          <w:w w:val="100"/>
          <w:sz w:val="24"/>
          <w:szCs w:val="24"/>
          <w:vertAlign w:val="baseline"/>
          <w:lang w:val="en-US"/>
        </w:rPr>
      </w:pPr>
      <w:r>
        <w:rPr>
          <w:rFonts w:hint="default" w:ascii="Arial" w:hAnsi="Arial" w:cs="Arial"/>
          <w:b w:val="0"/>
          <w:bCs/>
          <w:strike w:val="0"/>
          <w:color w:val="000000"/>
          <w:spacing w:val="4"/>
          <w:w w:val="100"/>
          <w:sz w:val="24"/>
          <w:szCs w:val="24"/>
          <w:vertAlign w:val="baseline"/>
          <w:lang w:val="en-US"/>
        </w:rPr>
        <w:t xml:space="preserve">Nephis seemed to have come to a similar conclusion, looking at him sheepishly. </w:t>
      </w:r>
      <w:r>
        <w:rPr>
          <w:rFonts w:hint="default" w:ascii="Arial" w:hAnsi="Arial" w:cs="Arial"/>
          <w:b w:val="0"/>
          <w:bCs/>
          <w:strike w:val="0"/>
          <w:color w:val="000000"/>
          <w:spacing w:val="2"/>
          <w:w w:val="100"/>
          <w:sz w:val="24"/>
          <w:szCs w:val="24"/>
          <w:vertAlign w:val="baseline"/>
          <w:lang w:val="en-US"/>
        </w:rPr>
        <w:t xml:space="preserve">'No, what the hell... since when does she know how to emote? This is just too cute...' </w:t>
      </w:r>
      <w:r>
        <w:rPr>
          <w:rFonts w:hint="default" w:ascii="Arial" w:hAnsi="Arial" w:cs="Arial"/>
          <w:b w:val="0"/>
          <w:bCs/>
          <w:strike w:val="0"/>
          <w:color w:val="000000"/>
          <w:spacing w:val="0"/>
          <w:w w:val="100"/>
          <w:sz w:val="24"/>
          <w:szCs w:val="24"/>
          <w:vertAlign w:val="baseline"/>
          <w:lang w:val="en-US"/>
        </w:rPr>
        <w:t>He coughed.</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144" w:firstLine="0"/>
        <w:jc w:val="left"/>
        <w:textAlignment w:val="auto"/>
        <w:rPr>
          <w:rFonts w:hint="default" w:ascii="Arial" w:hAnsi="Arial" w:cs="Arial"/>
          <w:b w:val="0"/>
          <w:bCs/>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144" w:firstLine="0"/>
        <w:jc w:val="left"/>
        <w:textAlignment w:val="auto"/>
        <w:rPr>
          <w:rFonts w:hint="default" w:ascii="Arial" w:hAnsi="Arial" w:cs="Arial"/>
          <w:b w:val="0"/>
          <w:bCs/>
          <w:strike w:val="0"/>
          <w:color w:val="000000"/>
          <w:spacing w:val="3"/>
          <w:w w:val="100"/>
          <w:sz w:val="24"/>
          <w:szCs w:val="24"/>
          <w:vertAlign w:val="baseline"/>
          <w:lang w:val="en-US"/>
        </w:rPr>
      </w:pPr>
      <w:r>
        <w:rPr>
          <w:rFonts w:hint="default" w:ascii="Arial" w:hAnsi="Arial" w:cs="Arial"/>
          <w:b w:val="0"/>
          <w:bCs/>
          <w:strike w:val="0"/>
          <w:color w:val="000000"/>
          <w:spacing w:val="3"/>
          <w:w w:val="100"/>
          <w:sz w:val="24"/>
          <w:szCs w:val="24"/>
          <w:vertAlign w:val="baseline"/>
          <w:lang w:val="en-US"/>
        </w:rPr>
        <w:t xml:space="preserve">The problem facing them was that both had grown too powerful — and, subsequently, </w:t>
      </w:r>
      <w:r>
        <w:rPr>
          <w:rFonts w:hint="default" w:ascii="Arial" w:hAnsi="Arial" w:cs="Arial"/>
          <w:b w:val="0"/>
          <w:bCs/>
          <w:strike w:val="0"/>
          <w:color w:val="000000"/>
          <w:spacing w:val="2"/>
          <w:w w:val="100"/>
          <w:sz w:val="24"/>
          <w:szCs w:val="24"/>
          <w:vertAlign w:val="baseline"/>
          <w:lang w:val="en-US"/>
        </w:rPr>
        <w:t xml:space="preserve">the weapons they used were too powerful, too. The Sin of Solace was a Transcendent </w:t>
      </w:r>
      <w:r>
        <w:rPr>
          <w:rFonts w:hint="default" w:ascii="Arial" w:hAnsi="Arial" w:cs="Arial"/>
          <w:b w:val="0"/>
          <w:bCs/>
          <w:strike w:val="0"/>
          <w:color w:val="000000"/>
          <w:spacing w:val="4"/>
          <w:w w:val="100"/>
          <w:sz w:val="24"/>
          <w:szCs w:val="24"/>
          <w:vertAlign w:val="baseline"/>
          <w:lang w:val="en-US"/>
        </w:rPr>
        <w:t xml:space="preserve">Memory of the Fifth Tier, and quite a harrowing one at that. Sunny was not entirely </w:t>
      </w:r>
      <w:r>
        <w:rPr>
          <w:rFonts w:hint="default" w:ascii="Arial" w:hAnsi="Arial" w:cs="Arial"/>
          <w:b w:val="0"/>
          <w:bCs/>
          <w:strike w:val="0"/>
          <w:color w:val="000000"/>
          <w:spacing w:val="6"/>
          <w:w w:val="100"/>
          <w:sz w:val="24"/>
          <w:szCs w:val="24"/>
          <w:vertAlign w:val="baseline"/>
          <w:lang w:val="en-US"/>
        </w:rPr>
        <w:t xml:space="preserve">sure what the level of Neph's longsword was, but it had to be quite a menacing </w:t>
      </w:r>
      <w:r>
        <w:rPr>
          <w:rFonts w:hint="default" w:ascii="Arial" w:hAnsi="Arial" w:cs="Arial"/>
          <w:b w:val="0"/>
          <w:bCs/>
          <w:strike w:val="0"/>
          <w:color w:val="000000"/>
          <w:spacing w:val="3"/>
          <w:w w:val="100"/>
          <w:sz w:val="24"/>
          <w:szCs w:val="24"/>
          <w:vertAlign w:val="baseline"/>
          <w:lang w:val="en-US"/>
        </w:rPr>
        <w:t>weapon, as well, considering that it had come from the soul arsenal of a Saint.</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3"/>
          <w:w w:val="100"/>
          <w:sz w:val="24"/>
          <w:szCs w:val="24"/>
          <w:vertAlign w:val="baseline"/>
          <w:lang w:val="en-US"/>
        </w:rPr>
      </w:pPr>
      <w:r>
        <w:rPr>
          <w:rFonts w:hint="default" w:ascii="Arial" w:hAnsi="Arial" w:cs="Arial"/>
          <w:b w:val="0"/>
          <w:bCs/>
          <w:strike w:val="0"/>
          <w:color w:val="000000"/>
          <w:spacing w:val="3"/>
          <w:w w:val="100"/>
          <w:sz w:val="24"/>
          <w:szCs w:val="24"/>
          <w:vertAlign w:val="baseline"/>
          <w:lang w:val="en-US"/>
        </w:rPr>
        <w:t xml:space="preserve">It would be already bad enough if the Sin of Solace damaged or destroyed it. But what </w:t>
      </w:r>
      <w:r>
        <w:rPr>
          <w:rFonts w:hint="default" w:ascii="Arial" w:hAnsi="Arial" w:cs="Arial"/>
          <w:b w:val="0"/>
          <w:bCs/>
          <w:strike w:val="0"/>
          <w:color w:val="000000"/>
          <w:spacing w:val="2"/>
          <w:w w:val="100"/>
          <w:sz w:val="24"/>
          <w:szCs w:val="24"/>
          <w:vertAlign w:val="baseline"/>
          <w:lang w:val="en-US"/>
        </w:rPr>
        <w:t xml:space="preserve">if Sunny was not careful enough and scratched Nephis in the process? The curse of </w:t>
      </w:r>
      <w:r>
        <w:rPr>
          <w:rFonts w:hint="default" w:ascii="Arial" w:hAnsi="Arial" w:cs="Arial"/>
          <w:b w:val="0"/>
          <w:bCs/>
          <w:strike w:val="0"/>
          <w:color w:val="000000"/>
          <w:spacing w:val="3"/>
          <w:w w:val="100"/>
          <w:sz w:val="24"/>
          <w:szCs w:val="24"/>
          <w:vertAlign w:val="baseline"/>
          <w:lang w:val="en-US"/>
        </w:rPr>
        <w:t>madness carried by the jade blade would either crush her mental defenses, or at least put debilitating pressure on her mind for a period of time.</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b w:val="0"/>
          <w:bCs/>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b w:val="0"/>
          <w:bCs/>
          <w:strike w:val="0"/>
          <w:color w:val="000000"/>
          <w:spacing w:val="2"/>
          <w:w w:val="100"/>
          <w:sz w:val="24"/>
          <w:szCs w:val="24"/>
          <w:vertAlign w:val="baseline"/>
          <w:lang w:val="en-US"/>
        </w:rPr>
      </w:pPr>
      <w:r>
        <w:rPr>
          <w:rFonts w:hint="default" w:ascii="Arial" w:hAnsi="Arial" w:cs="Arial"/>
          <w:b w:val="0"/>
          <w:bCs/>
          <w:strike w:val="0"/>
          <w:color w:val="000000"/>
          <w:spacing w:val="1"/>
          <w:w w:val="100"/>
          <w:sz w:val="24"/>
          <w:szCs w:val="24"/>
          <w:vertAlign w:val="baseline"/>
          <w:lang w:val="en-US"/>
        </w:rPr>
        <w:t xml:space="preserve">Standing some distance away, the spirit of the jian smiled. </w:t>
      </w:r>
      <w:r>
        <w:rPr>
          <w:rFonts w:hint="default" w:ascii="Arial" w:hAnsi="Arial" w:cs="Arial"/>
          <w:b w:val="0"/>
          <w:bCs/>
          <w:strike w:val="0"/>
          <w:color w:val="000000"/>
          <w:spacing w:val="2"/>
          <w:w w:val="100"/>
          <w:sz w:val="24"/>
          <w:szCs w:val="24"/>
          <w:vertAlign w:val="baseline"/>
          <w:lang w:val="en-US"/>
        </w:rPr>
        <w:t>"No, no. Don't worry... I'll be gentle."</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1584" w:firstLine="0"/>
        <w:jc w:val="left"/>
        <w:textAlignment w:val="auto"/>
        <w:rPr>
          <w:rFonts w:hint="default" w:ascii="Arial" w:hAnsi="Arial" w:cs="Arial"/>
          <w:b w:val="0"/>
          <w:bCs/>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1584" w:firstLine="0"/>
        <w:jc w:val="left"/>
        <w:textAlignment w:val="auto"/>
        <w:rPr>
          <w:rFonts w:hint="default" w:ascii="Arial" w:hAnsi="Arial" w:cs="Arial"/>
          <w:b w:val="0"/>
          <w:bCs/>
          <w:strike w:val="0"/>
          <w:color w:val="000000"/>
          <w:spacing w:val="3"/>
          <w:w w:val="100"/>
          <w:sz w:val="24"/>
          <w:szCs w:val="24"/>
          <w:vertAlign w:val="baseline"/>
          <w:lang w:val="en-US"/>
        </w:rPr>
      </w:pPr>
      <w:r>
        <w:rPr>
          <w:rFonts w:hint="default" w:ascii="Arial" w:hAnsi="Arial" w:cs="Arial"/>
          <w:b w:val="0"/>
          <w:bCs/>
          <w:strike w:val="0"/>
          <w:color w:val="000000"/>
          <w:spacing w:val="3"/>
          <w:w w:val="100"/>
          <w:sz w:val="24"/>
          <w:szCs w:val="24"/>
          <w:vertAlign w:val="baseline"/>
          <w:lang w:val="en-US"/>
        </w:rPr>
        <w:t>However, that smile of his was more than a little bit sinister.</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3"/>
          <w:w w:val="100"/>
          <w:sz w:val="24"/>
          <w:szCs w:val="24"/>
          <w:vertAlign w:val="baseline"/>
          <w:lang w:val="en-US"/>
        </w:rPr>
      </w:pPr>
      <w:r>
        <w:rPr>
          <w:rFonts w:hint="default" w:ascii="Arial" w:hAnsi="Arial" w:cs="Arial"/>
          <w:b w:val="0"/>
          <w:bCs/>
          <w:strike w:val="0"/>
          <w:color w:val="000000"/>
          <w:spacing w:val="0"/>
          <w:w w:val="100"/>
          <w:sz w:val="24"/>
          <w:szCs w:val="24"/>
          <w:vertAlign w:val="baseline"/>
          <w:lang w:val="en-US"/>
        </w:rPr>
        <w:t xml:space="preserve">Sunny frowned, then dismissed the jade sword and got lost in thought for a few </w:t>
      </w:r>
      <w:r>
        <w:rPr>
          <w:rFonts w:hint="default" w:ascii="Arial" w:hAnsi="Arial" w:cs="Arial"/>
          <w:b w:val="0"/>
          <w:bCs/>
          <w:strike w:val="0"/>
          <w:color w:val="000000"/>
          <w:spacing w:val="3"/>
          <w:w w:val="100"/>
          <w:sz w:val="24"/>
          <w:szCs w:val="24"/>
          <w:vertAlign w:val="baseline"/>
          <w:lang w:val="en-US"/>
        </w:rPr>
        <w:t>moments. Eventually, a smile of delight appeared on his lips.</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432" w:firstLine="0"/>
        <w:jc w:val="left"/>
        <w:textAlignment w:val="auto"/>
        <w:rPr>
          <w:rFonts w:hint="default" w:ascii="Arial" w:hAnsi="Arial" w:cs="Arial"/>
          <w:b w:val="0"/>
          <w:bCs/>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432" w:firstLine="0"/>
        <w:jc w:val="left"/>
        <w:textAlignment w:val="auto"/>
        <w:rPr>
          <w:rFonts w:hint="default" w:ascii="Arial" w:hAnsi="Arial" w:cs="Arial"/>
          <w:b w:val="0"/>
          <w:bCs/>
          <w:strike w:val="0"/>
          <w:color w:val="000000"/>
          <w:spacing w:val="2"/>
          <w:w w:val="100"/>
          <w:sz w:val="24"/>
          <w:szCs w:val="24"/>
          <w:vertAlign w:val="baseline"/>
          <w:lang w:val="en-US"/>
        </w:rPr>
      </w:pPr>
      <w:r>
        <w:rPr>
          <w:rFonts w:hint="default" w:ascii="Arial" w:hAnsi="Arial" w:cs="Arial"/>
          <w:b w:val="0"/>
          <w:bCs/>
          <w:strike w:val="0"/>
          <w:color w:val="000000"/>
          <w:spacing w:val="2"/>
          <w:w w:val="100"/>
          <w:sz w:val="24"/>
          <w:szCs w:val="24"/>
          <w:vertAlign w:val="baseline"/>
          <w:lang w:val="en-US"/>
        </w:rPr>
        <w:t>"Let's do this."</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3"/>
          <w:w w:val="100"/>
          <w:sz w:val="24"/>
          <w:szCs w:val="24"/>
          <w:vertAlign w:val="baseline"/>
          <w:lang w:val="en-US"/>
        </w:rPr>
      </w:pPr>
      <w:r>
        <w:rPr>
          <w:rFonts w:hint="default" w:ascii="Arial" w:hAnsi="Arial" w:cs="Arial"/>
          <w:b w:val="0"/>
          <w:bCs/>
          <w:strike w:val="0"/>
          <w:color w:val="000000"/>
          <w:spacing w:val="2"/>
          <w:w w:val="100"/>
          <w:sz w:val="24"/>
          <w:szCs w:val="24"/>
          <w:vertAlign w:val="baseline"/>
          <w:lang w:val="en-US"/>
        </w:rPr>
        <w:t xml:space="preserve">The shadows around them suddenly moved and flowed toward him, then slowly </w:t>
      </w:r>
      <w:r>
        <w:rPr>
          <w:rFonts w:hint="default" w:ascii="Arial" w:hAnsi="Arial" w:cs="Arial"/>
          <w:b w:val="0"/>
          <w:bCs/>
          <w:strike w:val="0"/>
          <w:color w:val="000000"/>
          <w:spacing w:val="1"/>
          <w:w w:val="100"/>
          <w:sz w:val="24"/>
          <w:szCs w:val="24"/>
          <w:vertAlign w:val="baseline"/>
          <w:lang w:val="en-US"/>
        </w:rPr>
        <w:t xml:space="preserve">formed into two inky black swords. One of them was a fearsome odachi, while the </w:t>
      </w:r>
      <w:r>
        <w:rPr>
          <w:rFonts w:hint="default" w:ascii="Arial" w:hAnsi="Arial" w:cs="Arial"/>
          <w:b w:val="0"/>
          <w:bCs/>
          <w:strike w:val="0"/>
          <w:color w:val="000000"/>
          <w:spacing w:val="3"/>
          <w:w w:val="100"/>
          <w:sz w:val="24"/>
          <w:szCs w:val="24"/>
          <w:vertAlign w:val="baseline"/>
          <w:lang w:val="en-US"/>
        </w:rPr>
        <w:t>other was an elegant longsword.</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288" w:firstLine="0"/>
        <w:jc w:val="left"/>
        <w:textAlignment w:val="auto"/>
        <w:rPr>
          <w:rFonts w:hint="default" w:ascii="Arial" w:hAnsi="Arial" w:cs="Arial"/>
          <w:b w:val="0"/>
          <w:bCs/>
          <w:strike w:val="0"/>
          <w:color w:val="000000"/>
          <w:spacing w:val="4"/>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288" w:firstLine="0"/>
        <w:jc w:val="left"/>
        <w:textAlignment w:val="auto"/>
        <w:rPr>
          <w:rFonts w:hint="default" w:ascii="Arial" w:hAnsi="Arial" w:cs="Arial"/>
          <w:b w:val="0"/>
          <w:bCs/>
          <w:strike w:val="0"/>
          <w:color w:val="000000"/>
          <w:spacing w:val="3"/>
          <w:w w:val="100"/>
          <w:sz w:val="24"/>
          <w:szCs w:val="24"/>
          <w:vertAlign w:val="baseline"/>
          <w:lang w:val="en-US"/>
        </w:rPr>
      </w:pPr>
      <w:r>
        <w:rPr>
          <w:rFonts w:hint="default" w:ascii="Arial" w:hAnsi="Arial" w:cs="Arial"/>
          <w:b w:val="0"/>
          <w:bCs/>
          <w:strike w:val="0"/>
          <w:color w:val="000000"/>
          <w:spacing w:val="4"/>
          <w:w w:val="100"/>
          <w:sz w:val="24"/>
          <w:szCs w:val="24"/>
          <w:vertAlign w:val="baseline"/>
          <w:lang w:val="en-US"/>
        </w:rPr>
        <w:t xml:space="preserve">The odachi was easy to create — this was one of the shapes Sunny had practiced </w:t>
      </w:r>
      <w:r>
        <w:rPr>
          <w:rFonts w:hint="default" w:ascii="Arial" w:hAnsi="Arial" w:cs="Arial"/>
          <w:b w:val="0"/>
          <w:bCs/>
          <w:strike w:val="0"/>
          <w:color w:val="000000"/>
          <w:spacing w:val="3"/>
          <w:w w:val="100"/>
          <w:sz w:val="24"/>
          <w:szCs w:val="24"/>
          <w:vertAlign w:val="baseline"/>
          <w:lang w:val="en-US"/>
        </w:rPr>
        <w:t xml:space="preserve">relentlessly, after all. The longsword was a little bit tricky, since he had never created </w:t>
      </w:r>
      <w:r>
        <w:rPr>
          <w:rFonts w:hint="default" w:ascii="Arial" w:hAnsi="Arial" w:cs="Arial"/>
          <w:b w:val="0"/>
          <w:bCs/>
          <w:strike w:val="0"/>
          <w:color w:val="000000"/>
          <w:spacing w:val="1"/>
          <w:w w:val="100"/>
          <w:sz w:val="24"/>
          <w:szCs w:val="24"/>
          <w:vertAlign w:val="baseline"/>
          <w:lang w:val="en-US"/>
        </w:rPr>
        <w:t xml:space="preserve">one before. Nevertheless, he was familiar with it as well, and so managed to produce a </w:t>
      </w:r>
      <w:r>
        <w:rPr>
          <w:rFonts w:hint="default" w:ascii="Arial" w:hAnsi="Arial" w:cs="Arial"/>
          <w:b w:val="0"/>
          <w:bCs/>
          <w:strike w:val="0"/>
          <w:color w:val="000000"/>
          <w:spacing w:val="3"/>
          <w:w w:val="100"/>
          <w:sz w:val="24"/>
          <w:szCs w:val="24"/>
          <w:vertAlign w:val="baseline"/>
          <w:lang w:val="en-US"/>
        </w:rPr>
        <w:t>passable one with some effort.</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6"/>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3"/>
          <w:w w:val="100"/>
          <w:sz w:val="24"/>
          <w:szCs w:val="24"/>
          <w:vertAlign w:val="baseline"/>
          <w:lang w:val="en-US"/>
        </w:rPr>
      </w:pPr>
      <w:r>
        <w:rPr>
          <w:rFonts w:hint="default" w:ascii="Arial" w:hAnsi="Arial" w:cs="Arial"/>
          <w:b w:val="0"/>
          <w:bCs/>
          <w:strike w:val="0"/>
          <w:color w:val="000000"/>
          <w:spacing w:val="6"/>
          <w:w w:val="100"/>
          <w:sz w:val="24"/>
          <w:szCs w:val="24"/>
          <w:vertAlign w:val="baseline"/>
          <w:lang w:val="en-US"/>
        </w:rPr>
        <w:t xml:space="preserve">One would think that manifesting shadows into a weapon would be easier than </w:t>
      </w:r>
      <w:r>
        <w:rPr>
          <w:rFonts w:hint="default" w:ascii="Arial" w:hAnsi="Arial" w:cs="Arial"/>
          <w:b w:val="0"/>
          <w:bCs/>
          <w:strike w:val="0"/>
          <w:color w:val="000000"/>
          <w:spacing w:val="2"/>
          <w:w w:val="100"/>
          <w:sz w:val="24"/>
          <w:szCs w:val="24"/>
          <w:vertAlign w:val="baseline"/>
          <w:lang w:val="en-US"/>
        </w:rPr>
        <w:t xml:space="preserve">shaping them into articulated hands, since weapons were static by nature. However, in </w:t>
      </w:r>
      <w:r>
        <w:rPr>
          <w:rFonts w:hint="default" w:ascii="Arial" w:hAnsi="Arial" w:cs="Arial"/>
          <w:b w:val="0"/>
          <w:bCs/>
          <w:strike w:val="0"/>
          <w:color w:val="000000"/>
          <w:spacing w:val="3"/>
          <w:w w:val="100"/>
          <w:sz w:val="24"/>
          <w:szCs w:val="24"/>
          <w:vertAlign w:val="baseline"/>
          <w:lang w:val="en-US"/>
        </w:rPr>
        <w:t>reality, shaping a sword was just as complex of a task.</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2"/>
          <w:w w:val="100"/>
          <w:sz w:val="24"/>
          <w:szCs w:val="24"/>
          <w:vertAlign w:val="baseline"/>
          <w:lang w:val="en-US"/>
        </w:rPr>
      </w:pPr>
      <w:r>
        <w:rPr>
          <w:rFonts w:hint="default" w:ascii="Arial" w:hAnsi="Arial" w:cs="Arial"/>
          <w:b w:val="0"/>
          <w:bCs/>
          <w:strike w:val="0"/>
          <w:color w:val="000000"/>
          <w:spacing w:val="1"/>
          <w:w w:val="100"/>
          <w:sz w:val="24"/>
          <w:szCs w:val="24"/>
          <w:vertAlign w:val="baseline"/>
          <w:lang w:val="en-US"/>
        </w:rPr>
        <w:t xml:space="preserve">A good sword had to possess certain characteristics to feel right in the hand — weight, </w:t>
      </w:r>
      <w:r>
        <w:rPr>
          <w:rFonts w:hint="default" w:ascii="Arial" w:hAnsi="Arial" w:cs="Arial"/>
          <w:b w:val="0"/>
          <w:bCs/>
          <w:strike w:val="0"/>
          <w:color w:val="000000"/>
          <w:spacing w:val="7"/>
          <w:w w:val="100"/>
          <w:sz w:val="24"/>
          <w:szCs w:val="24"/>
          <w:vertAlign w:val="baseline"/>
          <w:lang w:val="en-US"/>
        </w:rPr>
        <w:t xml:space="preserve">balance, flexibility and rigidity, center of percussion that Neph had recently </w:t>
      </w:r>
      <w:r>
        <w:rPr>
          <w:rFonts w:hint="default" w:ascii="Arial" w:hAnsi="Arial" w:cs="Arial"/>
          <w:b w:val="0"/>
          <w:bCs/>
          <w:strike w:val="0"/>
          <w:color w:val="000000"/>
          <w:spacing w:val="5"/>
          <w:w w:val="100"/>
          <w:sz w:val="24"/>
          <w:szCs w:val="24"/>
          <w:vertAlign w:val="baseline"/>
          <w:lang w:val="en-US"/>
        </w:rPr>
        <w:t xml:space="preserve">mentioned, and so on. It was especially daunting with something like the odachi, </w:t>
      </w:r>
      <w:r>
        <w:rPr>
          <w:rFonts w:hint="default" w:ascii="Arial" w:hAnsi="Arial" w:cs="Arial"/>
          <w:b w:val="0"/>
          <w:bCs/>
          <w:strike w:val="0"/>
          <w:color w:val="000000"/>
          <w:spacing w:val="2"/>
          <w:w w:val="100"/>
          <w:sz w:val="24"/>
          <w:szCs w:val="24"/>
          <w:vertAlign w:val="baseline"/>
          <w:lang w:val="en-US"/>
        </w:rPr>
        <w:t>which possessed a flexible edge and a rigid spine.</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2"/>
          <w:w w:val="100"/>
          <w:sz w:val="24"/>
          <w:szCs w:val="24"/>
          <w:vertAlign w:val="baseline"/>
          <w:lang w:val="en-US"/>
        </w:rPr>
      </w:pPr>
      <w:r>
        <w:rPr>
          <w:rFonts w:hint="default" w:ascii="Arial" w:hAnsi="Arial" w:cs="Arial"/>
          <w:b w:val="0"/>
          <w:bCs/>
          <w:strike w:val="0"/>
          <w:color w:val="000000"/>
          <w:spacing w:val="1"/>
          <w:w w:val="100"/>
          <w:sz w:val="24"/>
          <w:szCs w:val="24"/>
          <w:vertAlign w:val="baseline"/>
          <w:lang w:val="en-US"/>
        </w:rPr>
        <w:t xml:space="preserve">To improve in that regard, Sunny had even studied a bit of blacksmithing on the </w:t>
      </w:r>
      <w:r>
        <w:rPr>
          <w:rFonts w:hint="default" w:ascii="Arial" w:hAnsi="Arial" w:cs="Arial"/>
          <w:b w:val="0"/>
          <w:bCs/>
          <w:strike w:val="0"/>
          <w:color w:val="000000"/>
          <w:spacing w:val="0"/>
          <w:w w:val="100"/>
          <w:sz w:val="24"/>
          <w:szCs w:val="24"/>
          <w:vertAlign w:val="baseline"/>
          <w:lang w:val="en-US"/>
        </w:rPr>
        <w:t xml:space="preserve">network. Back then, Clan Valor had been preventing him from visiting the Dream </w:t>
      </w:r>
      <w:r>
        <w:rPr>
          <w:rFonts w:hint="default" w:ascii="Arial" w:hAnsi="Arial" w:cs="Arial"/>
          <w:b w:val="0"/>
          <w:bCs/>
          <w:strike w:val="0"/>
          <w:color w:val="000000"/>
          <w:spacing w:val="2"/>
          <w:w w:val="100"/>
          <w:sz w:val="24"/>
          <w:szCs w:val="24"/>
          <w:vertAlign w:val="baseline"/>
          <w:lang w:val="en-US"/>
        </w:rPr>
        <w:t>Realm, so he had a lot of free time.</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360" w:firstLine="0"/>
        <w:jc w:val="left"/>
        <w:textAlignment w:val="auto"/>
        <w:rPr>
          <w:rFonts w:hint="default" w:ascii="Arial" w:hAnsi="Arial" w:cs="Arial"/>
          <w:b w:val="0"/>
          <w:bCs/>
          <w:strike w:val="0"/>
          <w:color w:val="000000"/>
          <w:spacing w:val="4"/>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360" w:firstLine="0"/>
        <w:jc w:val="left"/>
        <w:textAlignment w:val="auto"/>
        <w:rPr>
          <w:rFonts w:hint="default" w:ascii="Arial" w:hAnsi="Arial" w:cs="Arial"/>
          <w:b w:val="0"/>
          <w:bCs/>
          <w:strike w:val="0"/>
          <w:color w:val="000000"/>
          <w:spacing w:val="2"/>
          <w:w w:val="100"/>
          <w:sz w:val="24"/>
          <w:szCs w:val="24"/>
          <w:vertAlign w:val="baseline"/>
          <w:lang w:val="en-US"/>
        </w:rPr>
      </w:pPr>
      <w:r>
        <w:rPr>
          <w:rFonts w:hint="default" w:ascii="Arial" w:hAnsi="Arial" w:cs="Arial"/>
          <w:b w:val="0"/>
          <w:bCs/>
          <w:strike w:val="0"/>
          <w:color w:val="000000"/>
          <w:spacing w:val="4"/>
          <w:w w:val="100"/>
          <w:sz w:val="24"/>
          <w:szCs w:val="24"/>
          <w:vertAlign w:val="baseline"/>
          <w:lang w:val="en-US"/>
        </w:rPr>
        <w:t xml:space="preserve">There were many levels to Shadow Manifestation, and shaping was only the most </w:t>
      </w:r>
      <w:r>
        <w:rPr>
          <w:rFonts w:hint="default" w:ascii="Arial" w:hAnsi="Arial" w:cs="Arial"/>
          <w:b w:val="0"/>
          <w:bCs/>
          <w:strike w:val="0"/>
          <w:color w:val="000000"/>
          <w:spacing w:val="3"/>
          <w:w w:val="100"/>
          <w:sz w:val="24"/>
          <w:szCs w:val="24"/>
          <w:vertAlign w:val="baseline"/>
          <w:lang w:val="en-US"/>
        </w:rPr>
        <w:t xml:space="preserve">basic of them. Sunny could also affect the material composition of the manifested shadows, although that demanded a higher essence expenditure. He could manipulate </w:t>
      </w:r>
      <w:r>
        <w:rPr>
          <w:rFonts w:hint="default" w:ascii="Arial" w:hAnsi="Arial" w:cs="Arial"/>
          <w:b w:val="0"/>
          <w:bCs/>
          <w:strike w:val="0"/>
          <w:color w:val="000000"/>
          <w:spacing w:val="0"/>
          <w:w w:val="100"/>
          <w:sz w:val="24"/>
          <w:szCs w:val="24"/>
          <w:vertAlign w:val="baseline"/>
          <w:lang w:val="en-US"/>
        </w:rPr>
        <w:t xml:space="preserve">the density of the shadows, for example. He could make them feel like steel or porous </w:t>
      </w:r>
      <w:r>
        <w:rPr>
          <w:rFonts w:hint="default" w:ascii="Arial" w:hAnsi="Arial" w:cs="Arial"/>
          <w:b w:val="0"/>
          <w:bCs/>
          <w:strike w:val="0"/>
          <w:color w:val="000000"/>
          <w:spacing w:val="2"/>
          <w:w w:val="100"/>
          <w:sz w:val="24"/>
          <w:szCs w:val="24"/>
          <w:vertAlign w:val="baseline"/>
          <w:lang w:val="en-US"/>
        </w:rPr>
        <w:t>limestone.</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b w:val="0"/>
          <w:bCs/>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b w:val="0"/>
          <w:bCs/>
          <w:strike w:val="0"/>
          <w:color w:val="000000"/>
          <w:spacing w:val="3"/>
          <w:w w:val="100"/>
          <w:sz w:val="24"/>
          <w:szCs w:val="24"/>
          <w:vertAlign w:val="baseline"/>
          <w:lang w:val="en-US"/>
        </w:rPr>
      </w:pPr>
      <w:r>
        <w:rPr>
          <w:rFonts w:hint="default" w:ascii="Arial" w:hAnsi="Arial" w:cs="Arial"/>
          <w:b w:val="0"/>
          <w:bCs/>
          <w:strike w:val="0"/>
          <w:color w:val="000000"/>
          <w:spacing w:val="2"/>
          <w:w w:val="100"/>
          <w:sz w:val="24"/>
          <w:szCs w:val="24"/>
          <w:vertAlign w:val="baseline"/>
          <w:lang w:val="en-US"/>
        </w:rPr>
        <w:t xml:space="preserve">With some effort, he could even make them slippery or adhesive. In the past, all these </w:t>
      </w:r>
      <w:r>
        <w:rPr>
          <w:rFonts w:hint="default" w:ascii="Arial" w:hAnsi="Arial" w:cs="Arial"/>
          <w:b w:val="0"/>
          <w:bCs/>
          <w:strike w:val="0"/>
          <w:color w:val="000000"/>
          <w:spacing w:val="0"/>
          <w:w w:val="100"/>
          <w:sz w:val="24"/>
          <w:szCs w:val="24"/>
          <w:vertAlign w:val="baseline"/>
          <w:lang w:val="en-US"/>
        </w:rPr>
        <w:t xml:space="preserve">internal transformations had been very difficult to achieve, but after inventing Shadow </w:t>
      </w:r>
      <w:r>
        <w:rPr>
          <w:rFonts w:hint="default" w:ascii="Arial" w:hAnsi="Arial" w:cs="Arial"/>
          <w:b w:val="0"/>
          <w:bCs/>
          <w:strike w:val="0"/>
          <w:color w:val="000000"/>
          <w:spacing w:val="3"/>
          <w:w w:val="100"/>
          <w:sz w:val="24"/>
          <w:szCs w:val="24"/>
          <w:vertAlign w:val="baseline"/>
          <w:lang w:val="en-US"/>
        </w:rPr>
        <w:t>Incarnation, Sunny made a breakthrough in his mastery of Shadow Manifestation as well. Now, it was much easier.</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2"/>
          <w:w w:val="100"/>
          <w:sz w:val="24"/>
          <w:szCs w:val="24"/>
          <w:vertAlign w:val="baseline"/>
          <w:lang w:val="en-US"/>
        </w:rPr>
      </w:pPr>
      <w:r>
        <w:rPr>
          <w:rFonts w:hint="default" w:ascii="Arial" w:hAnsi="Arial" w:cs="Arial"/>
          <w:b w:val="0"/>
          <w:bCs/>
          <w:strike w:val="0"/>
          <w:color w:val="000000"/>
          <w:spacing w:val="2"/>
          <w:w w:val="100"/>
          <w:sz w:val="24"/>
          <w:szCs w:val="24"/>
          <w:vertAlign w:val="baseline"/>
          <w:lang w:val="en-US"/>
        </w:rPr>
        <w:t>All that was to say...</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4"/>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2"/>
          <w:w w:val="100"/>
          <w:sz w:val="24"/>
          <w:szCs w:val="24"/>
          <w:vertAlign w:val="baseline"/>
          <w:lang w:val="en-US"/>
        </w:rPr>
      </w:pPr>
      <w:r>
        <w:rPr>
          <w:rFonts w:hint="default" w:ascii="Arial" w:hAnsi="Arial" w:cs="Arial"/>
          <w:b w:val="0"/>
          <w:bCs/>
          <w:strike w:val="0"/>
          <w:color w:val="000000"/>
          <w:spacing w:val="4"/>
          <w:w w:val="100"/>
          <w:sz w:val="24"/>
          <w:szCs w:val="24"/>
          <w:vertAlign w:val="baseline"/>
          <w:lang w:val="en-US"/>
        </w:rPr>
        <w:t xml:space="preserve">When Nephis dismissed her longsword and curiously took the shadow weapon from </w:t>
      </w:r>
      <w:r>
        <w:rPr>
          <w:rFonts w:hint="default" w:ascii="Arial" w:hAnsi="Arial" w:cs="Arial"/>
          <w:b w:val="0"/>
          <w:bCs/>
          <w:strike w:val="0"/>
          <w:color w:val="000000"/>
          <w:spacing w:val="3"/>
          <w:w w:val="100"/>
          <w:sz w:val="24"/>
          <w:szCs w:val="24"/>
          <w:vertAlign w:val="baseline"/>
          <w:lang w:val="en-US"/>
        </w:rPr>
        <w:t xml:space="preserve">his hand, he secretly held his breath. She weighed the black longsword, then swung it </w:t>
      </w:r>
      <w:r>
        <w:rPr>
          <w:rFonts w:hint="default" w:ascii="Arial" w:hAnsi="Arial" w:cs="Arial"/>
          <w:b w:val="0"/>
          <w:bCs/>
          <w:strike w:val="0"/>
          <w:color w:val="000000"/>
          <w:spacing w:val="2"/>
          <w:w w:val="100"/>
          <w:sz w:val="24"/>
          <w:szCs w:val="24"/>
          <w:vertAlign w:val="baseline"/>
          <w:lang w:val="en-US"/>
        </w:rPr>
        <w:t>a few times to test how it felt. Then, she nodded in satisfaction.</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b w:val="0"/>
          <w:bCs/>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b w:val="0"/>
          <w:bCs/>
          <w:strike w:val="0"/>
          <w:color w:val="000000"/>
          <w:spacing w:val="2"/>
          <w:w w:val="100"/>
          <w:sz w:val="24"/>
          <w:szCs w:val="24"/>
          <w:vertAlign w:val="baseline"/>
          <w:lang w:val="en-US"/>
        </w:rPr>
      </w:pPr>
      <w:r>
        <w:rPr>
          <w:rFonts w:hint="default" w:ascii="Arial" w:hAnsi="Arial" w:cs="Arial"/>
          <w:b w:val="0"/>
          <w:bCs/>
          <w:strike w:val="0"/>
          <w:color w:val="000000"/>
          <w:spacing w:val="2"/>
          <w:w w:val="100"/>
          <w:sz w:val="24"/>
          <w:szCs w:val="24"/>
          <w:vertAlign w:val="baseline"/>
          <w:lang w:val="en-US"/>
        </w:rPr>
        <w:t>"That works."</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3"/>
          <w:w w:val="100"/>
          <w:sz w:val="24"/>
          <w:szCs w:val="24"/>
          <w:vertAlign w:val="baseline"/>
          <w:lang w:val="en-US"/>
        </w:rPr>
      </w:pPr>
      <w:r>
        <w:rPr>
          <w:rFonts w:hint="default" w:ascii="Arial" w:hAnsi="Arial" w:cs="Arial"/>
          <w:b w:val="0"/>
          <w:bCs/>
          <w:strike w:val="0"/>
          <w:color w:val="000000"/>
          <w:spacing w:val="1"/>
          <w:w w:val="100"/>
          <w:sz w:val="24"/>
          <w:szCs w:val="24"/>
          <w:vertAlign w:val="baseline"/>
          <w:lang w:val="en-US"/>
        </w:rPr>
        <w:t xml:space="preserve">Sunny suppressed a proud smile and raised his odachi. </w:t>
      </w:r>
      <w:r>
        <w:rPr>
          <w:rFonts w:hint="default" w:ascii="Arial" w:hAnsi="Arial" w:cs="Arial"/>
          <w:b w:val="0"/>
          <w:bCs/>
          <w:strike w:val="0"/>
          <w:color w:val="000000"/>
          <w:spacing w:val="3"/>
          <w:w w:val="100"/>
          <w:sz w:val="24"/>
          <w:szCs w:val="24"/>
          <w:vertAlign w:val="baseline"/>
          <w:lang w:val="en-US"/>
        </w:rPr>
        <w:t>"Let's begin, then."</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1800" w:firstLine="0"/>
        <w:jc w:val="left"/>
        <w:textAlignment w:val="auto"/>
        <w:rPr>
          <w:rFonts w:hint="default" w:ascii="Arial" w:hAnsi="Arial" w:cs="Arial"/>
          <w:b w:val="0"/>
          <w:bCs/>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1800" w:firstLine="0"/>
        <w:jc w:val="left"/>
        <w:textAlignment w:val="auto"/>
        <w:rPr>
          <w:rFonts w:hint="default" w:ascii="Arial" w:hAnsi="Arial" w:cs="Arial"/>
          <w:b w:val="0"/>
          <w:bCs/>
          <w:strike w:val="0"/>
          <w:color w:val="000000"/>
          <w:spacing w:val="2"/>
          <w:w w:val="100"/>
          <w:sz w:val="24"/>
          <w:szCs w:val="24"/>
          <w:vertAlign w:val="baseline"/>
          <w:lang w:val="en-US"/>
        </w:rPr>
      </w:pPr>
      <w:r>
        <w:rPr>
          <w:rFonts w:hint="default" w:ascii="Arial" w:hAnsi="Arial" w:cs="Arial"/>
          <w:b w:val="0"/>
          <w:bCs/>
          <w:strike w:val="0"/>
          <w:color w:val="000000"/>
          <w:spacing w:val="3"/>
          <w:w w:val="100"/>
          <w:sz w:val="24"/>
          <w:szCs w:val="24"/>
          <w:vertAlign w:val="baseline"/>
          <w:lang w:val="en-US"/>
        </w:rPr>
        <w:t xml:space="preserve">Ah, that feeling... he missed it. The Sin of Solace was a piece of art in the form of a </w:t>
      </w:r>
      <w:r>
        <w:rPr>
          <w:rFonts w:hint="default" w:ascii="Arial" w:hAnsi="Arial" w:cs="Arial"/>
          <w:b w:val="0"/>
          <w:bCs/>
          <w:strike w:val="0"/>
          <w:color w:val="000000"/>
          <w:spacing w:val="2"/>
          <w:w w:val="100"/>
          <w:sz w:val="24"/>
          <w:szCs w:val="24"/>
          <w:vertAlign w:val="baseline"/>
          <w:lang w:val="en-US"/>
        </w:rPr>
        <w:t xml:space="preserve">jian, but Sunny's heart still lay with blades like this one. Maybe because it was what he </w:t>
      </w:r>
      <w:r>
        <w:rPr>
          <w:rFonts w:hint="default" w:ascii="Arial" w:hAnsi="Arial" w:cs="Arial"/>
          <w:b w:val="0"/>
          <w:bCs/>
          <w:strike w:val="0"/>
          <w:color w:val="000000"/>
          <w:spacing w:val="4"/>
          <w:w w:val="100"/>
          <w:sz w:val="24"/>
          <w:szCs w:val="24"/>
          <w:vertAlign w:val="baseline"/>
          <w:lang w:val="en-US"/>
        </w:rPr>
        <w:t xml:space="preserve">had learned swordsmanship with, wielding Midnight Shard on the Forgotten Shore. </w:t>
      </w:r>
      <w:r>
        <w:rPr>
          <w:rFonts w:hint="default" w:ascii="Arial" w:hAnsi="Arial" w:cs="Arial"/>
          <w:b w:val="0"/>
          <w:bCs/>
          <w:strike w:val="0"/>
          <w:color w:val="000000"/>
          <w:spacing w:val="2"/>
          <w:w w:val="100"/>
          <w:sz w:val="24"/>
          <w:szCs w:val="24"/>
          <w:vertAlign w:val="baseline"/>
          <w:lang w:val="en-US"/>
        </w:rPr>
        <w:t>Not to mention all the fun times he had had as Mongrel in the Dreamscape...</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2"/>
          <w:w w:val="100"/>
          <w:sz w:val="24"/>
          <w:szCs w:val="24"/>
          <w:vertAlign w:val="baseline"/>
          <w:lang w:val="en-US"/>
        </w:rPr>
      </w:pPr>
      <w:r>
        <w:rPr>
          <w:rFonts w:hint="default" w:ascii="Arial" w:hAnsi="Arial" w:cs="Arial"/>
          <w:b w:val="0"/>
          <w:bCs/>
          <w:strike w:val="0"/>
          <w:color w:val="000000"/>
          <w:spacing w:val="2"/>
          <w:w w:val="100"/>
          <w:sz w:val="24"/>
          <w:szCs w:val="24"/>
          <w:vertAlign w:val="baseline"/>
          <w:lang w:val="en-US"/>
        </w:rPr>
        <w:t>Raising the odachi slightly, Sunny pushed himself forward and attacked.</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0"/>
          <w:w w:val="100"/>
          <w:sz w:val="24"/>
          <w:szCs w:val="24"/>
          <w:vertAlign w:val="baseline"/>
          <w:lang w:val="en-US"/>
        </w:rPr>
      </w:pPr>
      <w:r>
        <w:rPr>
          <w:rFonts w:hint="default" w:ascii="Arial" w:hAnsi="Arial" w:cs="Arial"/>
          <w:b w:val="0"/>
          <w:bCs/>
          <w:strike w:val="0"/>
          <w:color w:val="000000"/>
          <w:spacing w:val="3"/>
          <w:w w:val="100"/>
          <w:sz w:val="24"/>
          <w:szCs w:val="24"/>
          <w:vertAlign w:val="baseline"/>
          <w:lang w:val="en-US"/>
        </w:rPr>
        <w:t xml:space="preserve">The two of them were instantly entangled in a breathtaking dance of singing steel. </w:t>
      </w:r>
      <w:r>
        <w:rPr>
          <w:rFonts w:hint="default" w:ascii="Arial" w:hAnsi="Arial" w:cs="Arial"/>
          <w:b w:val="0"/>
          <w:bCs/>
          <w:strike w:val="0"/>
          <w:color w:val="000000"/>
          <w:spacing w:val="4"/>
          <w:w w:val="100"/>
          <w:sz w:val="24"/>
          <w:szCs w:val="24"/>
          <w:vertAlign w:val="baseline"/>
          <w:lang w:val="en-US"/>
        </w:rPr>
        <w:t xml:space="preserve">Their swift figures blurred, and soon, nothing but a dark shape and a light shape </w:t>
      </w:r>
      <w:r>
        <w:rPr>
          <w:rFonts w:hint="default" w:ascii="Arial" w:hAnsi="Arial" w:cs="Arial"/>
          <w:b w:val="0"/>
          <w:bCs/>
          <w:strike w:val="0"/>
          <w:color w:val="000000"/>
          <w:spacing w:val="1"/>
          <w:w w:val="100"/>
          <w:sz w:val="24"/>
          <w:szCs w:val="24"/>
          <w:vertAlign w:val="baseline"/>
          <w:lang w:val="en-US"/>
        </w:rPr>
        <w:t xml:space="preserve">could be seen, moving across the green moss as they weaved and circled around each other. It was as though two spirits were dancing under the bright light of the radiant </w:t>
      </w:r>
      <w:r>
        <w:rPr>
          <w:rFonts w:hint="default" w:ascii="Arial" w:hAnsi="Arial" w:cs="Arial"/>
          <w:b w:val="0"/>
          <w:bCs/>
          <w:strike w:val="0"/>
          <w:color w:val="000000"/>
          <w:spacing w:val="0"/>
          <w:w w:val="100"/>
          <w:sz w:val="24"/>
          <w:szCs w:val="24"/>
          <w:vertAlign w:val="baseline"/>
          <w:lang w:val="en-US"/>
        </w:rPr>
        <w:t>suns.</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144" w:firstLine="0"/>
        <w:jc w:val="left"/>
        <w:textAlignment w:val="auto"/>
        <w:rPr>
          <w:rFonts w:hint="default" w:ascii="Arial" w:hAnsi="Arial" w:cs="Arial"/>
          <w:b w:val="0"/>
          <w:bCs/>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144" w:firstLine="0"/>
        <w:jc w:val="left"/>
        <w:textAlignment w:val="auto"/>
        <w:rPr>
          <w:rFonts w:hint="default" w:ascii="Arial" w:hAnsi="Arial" w:cs="Arial"/>
          <w:b w:val="0"/>
          <w:bCs/>
          <w:strike w:val="0"/>
          <w:color w:val="000000"/>
          <w:spacing w:val="3"/>
          <w:w w:val="100"/>
          <w:sz w:val="24"/>
          <w:szCs w:val="24"/>
          <w:vertAlign w:val="baseline"/>
          <w:lang w:val="en-US"/>
        </w:rPr>
      </w:pPr>
      <w:r>
        <w:rPr>
          <w:rFonts w:hint="default" w:ascii="Arial" w:hAnsi="Arial" w:cs="Arial"/>
          <w:b w:val="0"/>
          <w:bCs/>
          <w:strike w:val="0"/>
          <w:color w:val="000000"/>
          <w:spacing w:val="3"/>
          <w:w w:val="100"/>
          <w:sz w:val="24"/>
          <w:szCs w:val="24"/>
          <w:vertAlign w:val="baseline"/>
          <w:lang w:val="en-US"/>
        </w:rPr>
        <w:t>'She really has improved...'</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2"/>
          <w:w w:val="100"/>
          <w:sz w:val="24"/>
          <w:szCs w:val="24"/>
          <w:vertAlign w:val="baseline"/>
          <w:lang w:val="en-US"/>
        </w:rPr>
      </w:pPr>
      <w:r>
        <w:rPr>
          <w:rFonts w:hint="default" w:ascii="Arial" w:hAnsi="Arial" w:cs="Arial"/>
          <w:b w:val="0"/>
          <w:bCs/>
          <w:strike w:val="0"/>
          <w:color w:val="000000"/>
          <w:spacing w:val="2"/>
          <w:w w:val="100"/>
          <w:sz w:val="24"/>
          <w:szCs w:val="24"/>
          <w:vertAlign w:val="baseline"/>
          <w:lang w:val="en-US"/>
        </w:rPr>
        <w:t>Neph's swordsmanship felt... different. It had always been somewhat ineffable due to her eerie ability to control both the battlefield and the enemy, but now, there was an even more bizarre quality to her graceful skill.</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144" w:firstLine="0"/>
        <w:jc w:val="left"/>
        <w:textAlignment w:val="auto"/>
        <w:rPr>
          <w:rFonts w:hint="default" w:ascii="Arial" w:hAnsi="Arial" w:cs="Arial"/>
          <w:b w:val="0"/>
          <w:bCs/>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144" w:firstLine="0"/>
        <w:jc w:val="left"/>
        <w:textAlignment w:val="auto"/>
        <w:rPr>
          <w:rFonts w:hint="default" w:ascii="Arial" w:hAnsi="Arial" w:cs="Arial"/>
          <w:b w:val="0"/>
          <w:bCs/>
          <w:strike w:val="0"/>
          <w:color w:val="000000"/>
          <w:spacing w:val="3"/>
          <w:w w:val="100"/>
          <w:sz w:val="24"/>
          <w:szCs w:val="24"/>
          <w:vertAlign w:val="baseline"/>
          <w:lang w:val="en-US"/>
        </w:rPr>
      </w:pPr>
      <w:r>
        <w:rPr>
          <w:rFonts w:hint="default" w:ascii="Arial" w:hAnsi="Arial" w:cs="Arial"/>
          <w:b w:val="0"/>
          <w:bCs/>
          <w:strike w:val="0"/>
          <w:color w:val="000000"/>
          <w:spacing w:val="1"/>
          <w:w w:val="100"/>
          <w:sz w:val="24"/>
          <w:szCs w:val="24"/>
          <w:vertAlign w:val="baseline"/>
          <w:lang w:val="en-US"/>
        </w:rPr>
        <w:t xml:space="preserve">The steps seemed the same. The cadence seemed the same. The offensive and defensive </w:t>
      </w:r>
      <w:r>
        <w:rPr>
          <w:rFonts w:hint="default" w:ascii="Arial" w:hAnsi="Arial" w:cs="Arial"/>
          <w:b w:val="0"/>
          <w:bCs/>
          <w:strike w:val="0"/>
          <w:color w:val="000000"/>
          <w:spacing w:val="3"/>
          <w:w w:val="100"/>
          <w:sz w:val="24"/>
          <w:szCs w:val="24"/>
          <w:vertAlign w:val="baseline"/>
          <w:lang w:val="en-US"/>
        </w:rPr>
        <w:t>moves seemed the same, as well.</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3"/>
          <w:w w:val="100"/>
          <w:sz w:val="24"/>
          <w:szCs w:val="24"/>
          <w:vertAlign w:val="baseline"/>
          <w:lang w:val="en-US"/>
        </w:rPr>
      </w:pPr>
      <w:r>
        <w:rPr>
          <w:rFonts w:hint="default" w:ascii="Arial" w:hAnsi="Arial" w:cs="Arial"/>
          <w:b w:val="0"/>
          <w:bCs/>
          <w:strike w:val="0"/>
          <w:color w:val="000000"/>
          <w:spacing w:val="2"/>
          <w:w w:val="100"/>
          <w:sz w:val="24"/>
          <w:szCs w:val="24"/>
          <w:vertAlign w:val="baseline"/>
          <w:lang w:val="en-US"/>
        </w:rPr>
        <w:t xml:space="preserve">However, these familiar elements were somehow entirely different, and incredibly more dangerous. Her light steps never failed to deliver her into the best possible </w:t>
      </w:r>
      <w:r>
        <w:rPr>
          <w:rFonts w:hint="default" w:ascii="Arial" w:hAnsi="Arial" w:cs="Arial"/>
          <w:b w:val="0"/>
          <w:bCs/>
          <w:strike w:val="0"/>
          <w:color w:val="000000"/>
          <w:spacing w:val="1"/>
          <w:w w:val="100"/>
          <w:sz w:val="24"/>
          <w:szCs w:val="24"/>
          <w:vertAlign w:val="baseline"/>
          <w:lang w:val="en-US"/>
        </w:rPr>
        <w:t xml:space="preserve">position to attack. Each strike packed a devastating punch that seemed too extreme </w:t>
      </w:r>
      <w:r>
        <w:rPr>
          <w:rFonts w:hint="default" w:ascii="Arial" w:hAnsi="Arial" w:cs="Arial"/>
          <w:b w:val="0"/>
          <w:bCs/>
          <w:strike w:val="0"/>
          <w:color w:val="000000"/>
          <w:spacing w:val="3"/>
          <w:w w:val="100"/>
          <w:sz w:val="24"/>
          <w:szCs w:val="24"/>
          <w:vertAlign w:val="baseline"/>
          <w:lang w:val="en-US"/>
        </w:rPr>
        <w:t xml:space="preserve">even for an Ascended Terror. Her defense was nearly impenetrable, alternating </w:t>
      </w:r>
      <w:r>
        <w:rPr>
          <w:rFonts w:hint="default" w:ascii="Arial" w:hAnsi="Arial" w:cs="Arial"/>
          <w:b w:val="0"/>
          <w:bCs/>
          <w:strike w:val="0"/>
          <w:color w:val="000000"/>
          <w:spacing w:val="2"/>
          <w:w w:val="100"/>
          <w:sz w:val="24"/>
          <w:szCs w:val="24"/>
          <w:vertAlign w:val="baseline"/>
          <w:lang w:val="en-US"/>
        </w:rPr>
        <w:t xml:space="preserve">between immovable hardness and inviting softness, which dissipated the force of </w:t>
      </w:r>
      <w:r>
        <w:rPr>
          <w:rFonts w:hint="default" w:ascii="Arial" w:hAnsi="Arial" w:cs="Arial"/>
          <w:b w:val="0"/>
          <w:bCs/>
          <w:strike w:val="0"/>
          <w:color w:val="000000"/>
          <w:spacing w:val="3"/>
          <w:w w:val="100"/>
          <w:sz w:val="24"/>
          <w:szCs w:val="24"/>
          <w:vertAlign w:val="baseline"/>
          <w:lang w:val="en-US"/>
        </w:rPr>
        <w:t>Sunny's attacks and made him feel as though he was drowning in a bog.</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216" w:firstLine="0"/>
        <w:jc w:val="left"/>
        <w:textAlignment w:val="auto"/>
        <w:rPr>
          <w:rFonts w:hint="default" w:ascii="Arial" w:hAnsi="Arial" w:cs="Arial"/>
          <w:b w:val="0"/>
          <w:bCs/>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216" w:firstLine="0"/>
        <w:jc w:val="left"/>
        <w:textAlignment w:val="auto"/>
        <w:rPr>
          <w:rFonts w:hint="default" w:ascii="Arial" w:hAnsi="Arial" w:cs="Arial"/>
          <w:b w:val="0"/>
          <w:bCs/>
          <w:strike w:val="0"/>
          <w:color w:val="000000"/>
          <w:spacing w:val="3"/>
          <w:w w:val="100"/>
          <w:sz w:val="24"/>
          <w:szCs w:val="24"/>
          <w:vertAlign w:val="baseline"/>
          <w:lang w:val="en-US"/>
        </w:rPr>
      </w:pPr>
      <w:r>
        <w:rPr>
          <w:rFonts w:hint="default" w:ascii="Arial" w:hAnsi="Arial" w:cs="Arial"/>
          <w:b w:val="0"/>
          <w:bCs/>
          <w:strike w:val="0"/>
          <w:color w:val="000000"/>
          <w:spacing w:val="0"/>
          <w:w w:val="100"/>
          <w:sz w:val="24"/>
          <w:szCs w:val="24"/>
          <w:vertAlign w:val="baseline"/>
          <w:lang w:val="en-US"/>
        </w:rPr>
        <w:t xml:space="preserve">No... he was drowning in her flowing sword. </w:t>
      </w:r>
      <w:r>
        <w:rPr>
          <w:rFonts w:hint="default" w:ascii="Arial" w:hAnsi="Arial" w:cs="Arial"/>
          <w:b w:val="0"/>
          <w:bCs/>
          <w:strike w:val="0"/>
          <w:color w:val="000000"/>
          <w:spacing w:val="3"/>
          <w:w w:val="100"/>
          <w:sz w:val="24"/>
          <w:szCs w:val="24"/>
          <w:vertAlign w:val="baseline"/>
          <w:lang w:val="en-US"/>
        </w:rPr>
        <w:t>'How is she so different?'</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2376" w:firstLine="0"/>
        <w:jc w:val="left"/>
        <w:textAlignment w:val="auto"/>
        <w:rPr>
          <w:rFonts w:hint="default" w:ascii="Arial" w:hAnsi="Arial" w:cs="Arial"/>
          <w:b w:val="0"/>
          <w:bCs/>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2376" w:firstLine="0"/>
        <w:jc w:val="left"/>
        <w:textAlignment w:val="auto"/>
        <w:rPr>
          <w:rFonts w:hint="default" w:ascii="Arial" w:hAnsi="Arial" w:cs="Arial"/>
          <w:b w:val="0"/>
          <w:bCs/>
          <w:strike w:val="0"/>
          <w:color w:val="000000"/>
          <w:spacing w:val="3"/>
          <w:w w:val="100"/>
          <w:sz w:val="24"/>
          <w:szCs w:val="24"/>
          <w:vertAlign w:val="baseline"/>
          <w:lang w:val="en-US"/>
        </w:rPr>
      </w:pPr>
      <w:r>
        <w:rPr>
          <w:rFonts w:hint="default" w:ascii="Arial" w:hAnsi="Arial" w:cs="Arial"/>
          <w:b w:val="0"/>
          <w:bCs/>
          <w:strike w:val="0"/>
          <w:color w:val="000000"/>
          <w:spacing w:val="1"/>
          <w:w w:val="100"/>
          <w:sz w:val="24"/>
          <w:szCs w:val="24"/>
          <w:vertAlign w:val="baseline"/>
          <w:lang w:val="en-US"/>
        </w:rPr>
        <w:t xml:space="preserve">It was not as though Sunny did not understand the same principles Neph had spoken </w:t>
      </w:r>
      <w:r>
        <w:rPr>
          <w:rFonts w:hint="default" w:ascii="Arial" w:hAnsi="Arial" w:cs="Arial"/>
          <w:b w:val="0"/>
          <w:bCs/>
          <w:strike w:val="0"/>
          <w:color w:val="000000"/>
          <w:spacing w:val="2"/>
          <w:w w:val="100"/>
          <w:sz w:val="24"/>
          <w:szCs w:val="24"/>
          <w:vertAlign w:val="baseline"/>
          <w:lang w:val="en-US"/>
        </w:rPr>
        <w:t xml:space="preserve">about. The relationship between mass, acceleration, and force... he was intimately </w:t>
      </w:r>
      <w:r>
        <w:rPr>
          <w:rFonts w:hint="default" w:ascii="Arial" w:hAnsi="Arial" w:cs="Arial"/>
          <w:b w:val="0"/>
          <w:bCs/>
          <w:strike w:val="0"/>
          <w:color w:val="000000"/>
          <w:spacing w:val="3"/>
          <w:w w:val="100"/>
          <w:sz w:val="24"/>
          <w:szCs w:val="24"/>
          <w:vertAlign w:val="baseline"/>
          <w:lang w:val="en-US"/>
        </w:rPr>
        <w:t>familiar with it, as well.</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144" w:firstLine="0"/>
        <w:jc w:val="left"/>
        <w:textAlignment w:val="auto"/>
        <w:rPr>
          <w:rFonts w:hint="default" w:ascii="Arial" w:hAnsi="Arial" w:cs="Arial"/>
          <w:b w:val="0"/>
          <w:bCs/>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144" w:firstLine="0"/>
        <w:jc w:val="left"/>
        <w:textAlignment w:val="auto"/>
        <w:rPr>
          <w:rFonts w:hint="default" w:ascii="Arial" w:hAnsi="Arial" w:cs="Arial"/>
          <w:b w:val="0"/>
          <w:bCs/>
          <w:strike w:val="0"/>
          <w:color w:val="000000"/>
          <w:spacing w:val="2"/>
          <w:w w:val="100"/>
          <w:sz w:val="24"/>
          <w:szCs w:val="24"/>
          <w:vertAlign w:val="baseline"/>
          <w:lang w:val="en-US"/>
        </w:rPr>
      </w:pPr>
      <w:r>
        <w:rPr>
          <w:rFonts w:hint="default" w:ascii="Arial" w:hAnsi="Arial" w:cs="Arial"/>
          <w:b w:val="0"/>
          <w:bCs/>
          <w:strike w:val="0"/>
          <w:color w:val="000000"/>
          <w:spacing w:val="2"/>
          <w:w w:val="100"/>
          <w:sz w:val="24"/>
          <w:szCs w:val="24"/>
          <w:vertAlign w:val="baseline"/>
          <w:lang w:val="en-US"/>
        </w:rPr>
        <w:t xml:space="preserve">After all, Sunny had long incorporated the ability to change his weight at will into his </w:t>
      </w:r>
      <w:r>
        <w:rPr>
          <w:rFonts w:hint="default" w:ascii="Arial" w:hAnsi="Arial" w:cs="Arial"/>
          <w:b w:val="0"/>
          <w:bCs/>
          <w:strike w:val="0"/>
          <w:color w:val="000000"/>
          <w:spacing w:val="1"/>
          <w:w w:val="100"/>
          <w:sz w:val="24"/>
          <w:szCs w:val="24"/>
          <w:vertAlign w:val="baseline"/>
          <w:lang w:val="en-US"/>
        </w:rPr>
        <w:t xml:space="preserve">battle skill, so much so that it had become second nature to him. By manipulating how </w:t>
      </w:r>
      <w:r>
        <w:rPr>
          <w:rFonts w:hint="default" w:ascii="Arial" w:hAnsi="Arial" w:cs="Arial"/>
          <w:b w:val="0"/>
          <w:bCs/>
          <w:strike w:val="0"/>
          <w:color w:val="000000"/>
          <w:spacing w:val="3"/>
          <w:w w:val="100"/>
          <w:sz w:val="24"/>
          <w:szCs w:val="24"/>
          <w:vertAlign w:val="baseline"/>
          <w:lang w:val="en-US"/>
        </w:rPr>
        <w:t xml:space="preserve">much his body, or various parts of it, weighed on the fly, he was able to enhance the force of his attacks, secure his balance, and even perform seemingly impossible moves </w:t>
      </w:r>
      <w:r>
        <w:rPr>
          <w:rFonts w:hint="default" w:ascii="Arial" w:hAnsi="Arial" w:cs="Arial"/>
          <w:b w:val="0"/>
          <w:bCs/>
          <w:strike w:val="0"/>
          <w:color w:val="000000"/>
          <w:spacing w:val="2"/>
          <w:w w:val="100"/>
          <w:sz w:val="24"/>
          <w:szCs w:val="24"/>
          <w:vertAlign w:val="baseline"/>
          <w:lang w:val="en-US"/>
        </w:rPr>
        <w:t>by shifting his center of gravity.</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2"/>
          <w:w w:val="100"/>
          <w:sz w:val="24"/>
          <w:szCs w:val="24"/>
          <w:vertAlign w:val="baseline"/>
          <w:lang w:val="en-US"/>
        </w:rPr>
      </w:pPr>
      <w:r>
        <w:rPr>
          <w:rFonts w:hint="default" w:ascii="Arial" w:hAnsi="Arial" w:cs="Arial"/>
          <w:b w:val="0"/>
          <w:bCs/>
          <w:strike w:val="0"/>
          <w:color w:val="000000"/>
          <w:spacing w:val="2"/>
          <w:w w:val="100"/>
          <w:sz w:val="24"/>
          <w:szCs w:val="24"/>
          <w:vertAlign w:val="baseline"/>
          <w:lang w:val="en-US"/>
        </w:rPr>
        <w:t>By now, it was like an instinct.</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3"/>
          <w:w w:val="100"/>
          <w:sz w:val="24"/>
          <w:szCs w:val="24"/>
          <w:vertAlign w:val="baseline"/>
          <w:lang w:val="en-US"/>
        </w:rPr>
      </w:pPr>
      <w:r>
        <w:rPr>
          <w:rFonts w:hint="default" w:ascii="Arial" w:hAnsi="Arial" w:cs="Arial"/>
          <w:b w:val="0"/>
          <w:bCs/>
          <w:strike w:val="0"/>
          <w:color w:val="000000"/>
          <w:spacing w:val="1"/>
          <w:w w:val="100"/>
          <w:sz w:val="24"/>
          <w:szCs w:val="24"/>
          <w:vertAlign w:val="baseline"/>
          <w:lang w:val="en-US"/>
        </w:rPr>
        <w:t xml:space="preserve">He knew a lot about anatomy, too, both from his own training after the Ascension, </w:t>
      </w:r>
      <w:r>
        <w:rPr>
          <w:rFonts w:hint="default" w:ascii="Arial" w:hAnsi="Arial" w:cs="Arial"/>
          <w:b w:val="0"/>
          <w:bCs/>
          <w:strike w:val="0"/>
          <w:color w:val="000000"/>
          <w:spacing w:val="3"/>
          <w:w w:val="100"/>
          <w:sz w:val="24"/>
          <w:szCs w:val="24"/>
          <w:vertAlign w:val="baseline"/>
          <w:lang w:val="en-US"/>
        </w:rPr>
        <w:t>mastery of Shadow Dance, and learning how to create shadow hands.</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288" w:firstLine="0"/>
        <w:jc w:val="left"/>
        <w:textAlignment w:val="auto"/>
        <w:rPr>
          <w:rFonts w:hint="default" w:ascii="Arial" w:hAnsi="Arial" w:cs="Arial"/>
          <w:b w:val="0"/>
          <w:bCs/>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288" w:firstLine="0"/>
        <w:jc w:val="left"/>
        <w:textAlignment w:val="auto"/>
        <w:rPr>
          <w:rFonts w:hint="default" w:ascii="Arial" w:hAnsi="Arial" w:cs="Arial"/>
          <w:b w:val="0"/>
          <w:bCs/>
          <w:strike w:val="0"/>
          <w:color w:val="000000"/>
          <w:spacing w:val="3"/>
          <w:w w:val="100"/>
          <w:sz w:val="24"/>
          <w:szCs w:val="24"/>
          <w:vertAlign w:val="baseline"/>
          <w:lang w:val="en-US"/>
        </w:rPr>
      </w:pPr>
      <w:r>
        <w:rPr>
          <w:rFonts w:hint="default" w:ascii="Arial" w:hAnsi="Arial" w:cs="Arial"/>
          <w:b w:val="0"/>
          <w:bCs/>
          <w:strike w:val="0"/>
          <w:color w:val="000000"/>
          <w:spacing w:val="2"/>
          <w:w w:val="100"/>
          <w:sz w:val="24"/>
          <w:szCs w:val="24"/>
          <w:vertAlign w:val="baseline"/>
          <w:lang w:val="en-US"/>
        </w:rPr>
        <w:t xml:space="preserve">Everything that Nephis had mentioned, Sunny studied too. However, as they thought, </w:t>
      </w:r>
      <w:r>
        <w:rPr>
          <w:rFonts w:hint="default" w:ascii="Arial" w:hAnsi="Arial" w:cs="Arial"/>
          <w:b w:val="0"/>
          <w:bCs/>
          <w:strike w:val="0"/>
          <w:color w:val="000000"/>
          <w:spacing w:val="3"/>
          <w:w w:val="100"/>
          <w:sz w:val="24"/>
          <w:szCs w:val="24"/>
          <w:vertAlign w:val="baseline"/>
          <w:lang w:val="en-US"/>
        </w:rPr>
        <w:t>he understood the difference between them.</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144" w:firstLine="0"/>
        <w:jc w:val="left"/>
        <w:textAlignment w:val="auto"/>
        <w:rPr>
          <w:rFonts w:hint="default" w:ascii="Arial" w:hAnsi="Arial" w:cs="Arial"/>
          <w:b w:val="0"/>
          <w:bCs/>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144" w:firstLine="0"/>
        <w:jc w:val="left"/>
        <w:textAlignment w:val="auto"/>
        <w:rPr>
          <w:rFonts w:hint="default" w:ascii="Arial" w:hAnsi="Arial" w:cs="Arial"/>
          <w:b w:val="0"/>
          <w:bCs/>
          <w:strike w:val="0"/>
          <w:color w:val="000000"/>
          <w:spacing w:val="3"/>
          <w:w w:val="100"/>
          <w:sz w:val="24"/>
          <w:szCs w:val="24"/>
          <w:vertAlign w:val="baseline"/>
          <w:lang w:val="en-US"/>
        </w:rPr>
      </w:pPr>
      <w:r>
        <w:rPr>
          <w:rFonts w:hint="default" w:ascii="Arial" w:hAnsi="Arial" w:cs="Arial"/>
          <w:b w:val="0"/>
          <w:bCs/>
          <w:strike w:val="0"/>
          <w:color w:val="000000"/>
          <w:spacing w:val="1"/>
          <w:w w:val="100"/>
          <w:sz w:val="24"/>
          <w:szCs w:val="24"/>
          <w:vertAlign w:val="baseline"/>
          <w:lang w:val="en-US"/>
        </w:rPr>
        <w:t xml:space="preserve">It was the difference between an intuitive, instinctual knowledge and a comprehensive, </w:t>
      </w:r>
      <w:r>
        <w:rPr>
          <w:rFonts w:hint="default" w:ascii="Arial" w:hAnsi="Arial" w:cs="Arial"/>
          <w:b w:val="0"/>
          <w:bCs/>
          <w:strike w:val="0"/>
          <w:color w:val="000000"/>
          <w:spacing w:val="3"/>
          <w:w w:val="100"/>
          <w:sz w:val="24"/>
          <w:szCs w:val="24"/>
          <w:vertAlign w:val="baseline"/>
          <w:lang w:val="en-US"/>
        </w:rPr>
        <w:t>systemic understanding.</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2"/>
          <w:w w:val="100"/>
          <w:sz w:val="24"/>
          <w:szCs w:val="24"/>
          <w:vertAlign w:val="baseline"/>
          <w:lang w:val="en-US"/>
        </w:rPr>
      </w:pPr>
      <w:r>
        <w:rPr>
          <w:rFonts w:hint="default" w:ascii="Arial" w:hAnsi="Arial" w:cs="Arial"/>
          <w:b w:val="0"/>
          <w:bCs/>
          <w:strike w:val="0"/>
          <w:color w:val="000000"/>
          <w:spacing w:val="0"/>
          <w:w w:val="100"/>
          <w:sz w:val="24"/>
          <w:szCs w:val="24"/>
          <w:vertAlign w:val="baseline"/>
          <w:lang w:val="en-US"/>
        </w:rPr>
        <w:t xml:space="preserve">And so, even though Sunny could perceive the essence of what Nephis was doing </w:t>
      </w:r>
      <w:r>
        <w:rPr>
          <w:rFonts w:hint="default" w:ascii="Arial" w:hAnsi="Arial" w:cs="Arial"/>
          <w:b w:val="0"/>
          <w:bCs/>
          <w:strike w:val="0"/>
          <w:color w:val="000000"/>
          <w:spacing w:val="2"/>
          <w:w w:val="100"/>
          <w:sz w:val="24"/>
          <w:szCs w:val="24"/>
          <w:vertAlign w:val="baseline"/>
          <w:lang w:val="en-US"/>
        </w:rPr>
        <w:t>through Shadow Dance, he couldn't repeat it with the same level of insight.</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360" w:firstLine="0"/>
        <w:jc w:val="left"/>
        <w:textAlignment w:val="auto"/>
        <w:rPr>
          <w:rFonts w:hint="default" w:ascii="Arial" w:hAnsi="Arial" w:cs="Arial"/>
          <w:b w:val="0"/>
          <w:bCs/>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360" w:firstLine="0"/>
        <w:jc w:val="left"/>
        <w:textAlignment w:val="auto"/>
        <w:rPr>
          <w:rFonts w:hint="default" w:ascii="Arial" w:hAnsi="Arial" w:cs="Arial"/>
          <w:b w:val="0"/>
          <w:bCs/>
          <w:strike w:val="0"/>
          <w:color w:val="000000"/>
          <w:spacing w:val="3"/>
          <w:w w:val="100"/>
          <w:sz w:val="24"/>
          <w:szCs w:val="24"/>
          <w:vertAlign w:val="baseline"/>
          <w:lang w:val="en-US"/>
        </w:rPr>
      </w:pPr>
      <w:r>
        <w:rPr>
          <w:rFonts w:hint="default" w:ascii="Arial" w:hAnsi="Arial" w:cs="Arial"/>
          <w:b w:val="0"/>
          <w:bCs/>
          <w:strike w:val="0"/>
          <w:color w:val="000000"/>
          <w:spacing w:val="1"/>
          <w:w w:val="100"/>
          <w:sz w:val="24"/>
          <w:szCs w:val="24"/>
          <w:vertAlign w:val="baseline"/>
          <w:lang w:val="en-US"/>
        </w:rPr>
        <w:t xml:space="preserve">This was different from fighting Morgan. Morgan was supremely skilled, yes, but the </w:t>
      </w:r>
      <w:r>
        <w:rPr>
          <w:rFonts w:hint="default" w:ascii="Arial" w:hAnsi="Arial" w:cs="Arial"/>
          <w:b w:val="0"/>
          <w:bCs/>
          <w:strike w:val="0"/>
          <w:color w:val="000000"/>
          <w:spacing w:val="5"/>
          <w:w w:val="100"/>
          <w:sz w:val="24"/>
          <w:szCs w:val="24"/>
          <w:vertAlign w:val="baseline"/>
          <w:lang w:val="en-US"/>
        </w:rPr>
        <w:t xml:space="preserve">main challenge of dueling her was the dire power of her enchanted body and her </w:t>
      </w:r>
      <w:r>
        <w:rPr>
          <w:rFonts w:hint="default" w:ascii="Arial" w:hAnsi="Arial" w:cs="Arial"/>
          <w:b w:val="0"/>
          <w:bCs/>
          <w:strike w:val="0"/>
          <w:color w:val="000000"/>
          <w:spacing w:val="3"/>
          <w:w w:val="100"/>
          <w:sz w:val="24"/>
          <w:szCs w:val="24"/>
          <w:vertAlign w:val="baseline"/>
          <w:lang w:val="en-US"/>
        </w:rPr>
        <w:t>sharp, killing will.</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b w:val="0"/>
          <w:bCs/>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b w:val="0"/>
          <w:bCs/>
          <w:strike w:val="0"/>
          <w:color w:val="000000"/>
          <w:spacing w:val="2"/>
          <w:w w:val="100"/>
          <w:sz w:val="24"/>
          <w:szCs w:val="24"/>
          <w:vertAlign w:val="baseline"/>
          <w:lang w:val="en-US"/>
        </w:rPr>
      </w:pPr>
      <w:r>
        <w:rPr>
          <w:rFonts w:hint="default" w:ascii="Arial" w:hAnsi="Arial" w:cs="Arial"/>
          <w:b w:val="0"/>
          <w:bCs/>
          <w:strike w:val="0"/>
          <w:color w:val="000000"/>
          <w:spacing w:val="2"/>
          <w:w w:val="100"/>
          <w:sz w:val="24"/>
          <w:szCs w:val="24"/>
          <w:vertAlign w:val="baseline"/>
          <w:lang w:val="en-US"/>
        </w:rPr>
        <w:t>Nephis was not using any augmentations, and her will was vast and calm as an ocean. Beneath that indomitable calmness hid the fiery fury of a roaring flame.</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3"/>
          <w:w w:val="100"/>
          <w:sz w:val="24"/>
          <w:szCs w:val="24"/>
          <w:vertAlign w:val="baseline"/>
          <w:lang w:val="en-US"/>
        </w:rPr>
      </w:pPr>
      <w:r>
        <w:rPr>
          <w:rFonts w:hint="default" w:ascii="Arial" w:hAnsi="Arial" w:cs="Arial"/>
          <w:b w:val="0"/>
          <w:bCs/>
          <w:strike w:val="0"/>
          <w:color w:val="000000"/>
          <w:spacing w:val="3"/>
          <w:w w:val="100"/>
          <w:sz w:val="24"/>
          <w:szCs w:val="24"/>
          <w:vertAlign w:val="baseline"/>
          <w:lang w:val="en-US"/>
        </w:rPr>
        <w:t>It was pure technique, pure insight, pure mastery.</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2"/>
          <w:w w:val="100"/>
          <w:sz w:val="24"/>
          <w:szCs w:val="24"/>
          <w:vertAlign w:val="baseline"/>
          <w:lang w:val="en-US"/>
        </w:rPr>
      </w:pPr>
      <w:r>
        <w:rPr>
          <w:rFonts w:hint="default" w:ascii="Arial" w:hAnsi="Arial" w:cs="Arial"/>
          <w:b w:val="0"/>
          <w:bCs/>
          <w:strike w:val="0"/>
          <w:color w:val="000000"/>
          <w:spacing w:val="2"/>
          <w:w w:val="100"/>
          <w:sz w:val="24"/>
          <w:szCs w:val="24"/>
          <w:vertAlign w:val="baseline"/>
          <w:lang w:val="en-US"/>
        </w:rPr>
        <w:t>Pure passion.</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3"/>
          <w:w w:val="100"/>
          <w:sz w:val="24"/>
          <w:szCs w:val="24"/>
          <w:vertAlign w:val="baseline"/>
          <w:lang w:val="en-US"/>
        </w:rPr>
      </w:pPr>
      <w:r>
        <w:rPr>
          <w:rFonts w:hint="default" w:ascii="Arial" w:hAnsi="Arial" w:cs="Arial"/>
          <w:b w:val="0"/>
          <w:bCs/>
          <w:strike w:val="0"/>
          <w:color w:val="000000"/>
          <w:spacing w:val="3"/>
          <w:w w:val="100"/>
          <w:sz w:val="24"/>
          <w:szCs w:val="24"/>
          <w:vertAlign w:val="baseline"/>
          <w:lang w:val="en-US"/>
        </w:rPr>
        <w:t>Sunny frowned, feeling that he, too, was starting to sweat.</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3"/>
          <w:w w:val="100"/>
          <w:sz w:val="24"/>
          <w:szCs w:val="24"/>
          <w:vertAlign w:val="baseline"/>
          <w:lang w:val="en-US"/>
        </w:rPr>
      </w:pPr>
      <w:r>
        <w:rPr>
          <w:rFonts w:hint="default" w:ascii="Arial" w:hAnsi="Arial" w:cs="Arial"/>
          <w:b w:val="0"/>
          <w:bCs/>
          <w:strike w:val="0"/>
          <w:color w:val="000000"/>
          <w:spacing w:val="3"/>
          <w:w w:val="100"/>
          <w:sz w:val="24"/>
          <w:szCs w:val="24"/>
          <w:vertAlign w:val="baseline"/>
          <w:lang w:val="en-US"/>
        </w:rPr>
        <w:t>Nephis was strong, but he was strong too. Among human swordsmen, he was perhaps one of the strongest.</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2"/>
          <w:w w:val="100"/>
          <w:sz w:val="24"/>
          <w:szCs w:val="24"/>
          <w:vertAlign w:val="baseline"/>
          <w:lang w:val="en-US"/>
        </w:rPr>
      </w:pPr>
      <w:r>
        <w:rPr>
          <w:rFonts w:hint="default" w:ascii="Arial" w:hAnsi="Arial" w:cs="Arial"/>
          <w:b w:val="0"/>
          <w:bCs/>
          <w:strike w:val="0"/>
          <w:color w:val="000000"/>
          <w:spacing w:val="1"/>
          <w:w w:val="100"/>
          <w:sz w:val="24"/>
          <w:szCs w:val="24"/>
          <w:vertAlign w:val="baseline"/>
          <w:lang w:val="en-US"/>
        </w:rPr>
        <w:t xml:space="preserve">His mind was clear, his elusive skill was perilously insidious. He was not the same </w:t>
      </w:r>
      <w:r>
        <w:rPr>
          <w:rFonts w:hint="default" w:ascii="Arial" w:hAnsi="Arial" w:cs="Arial"/>
          <w:b w:val="0"/>
          <w:bCs/>
          <w:strike w:val="0"/>
          <w:color w:val="000000"/>
          <w:spacing w:val="3"/>
          <w:w w:val="100"/>
          <w:sz w:val="24"/>
          <w:szCs w:val="24"/>
          <w:vertAlign w:val="baseline"/>
          <w:lang w:val="en-US"/>
        </w:rPr>
        <w:t xml:space="preserve">person he had been before. Antarctica had forged him into someone much more </w:t>
      </w:r>
      <w:r>
        <w:rPr>
          <w:rFonts w:hint="default" w:ascii="Arial" w:hAnsi="Arial" w:cs="Arial"/>
          <w:b w:val="0"/>
          <w:bCs/>
          <w:strike w:val="0"/>
          <w:color w:val="000000"/>
          <w:spacing w:val="2"/>
          <w:w w:val="100"/>
          <w:sz w:val="24"/>
          <w:szCs w:val="24"/>
          <w:vertAlign w:val="baseline"/>
          <w:lang w:val="en-US"/>
        </w:rPr>
        <w:t>steady, powerful, and deadly.</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216" w:firstLine="0"/>
        <w:jc w:val="left"/>
        <w:textAlignment w:val="auto"/>
        <w:rPr>
          <w:rFonts w:hint="default" w:ascii="Arial" w:hAnsi="Arial" w:cs="Arial"/>
          <w:b w:val="0"/>
          <w:bCs/>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216" w:firstLine="0"/>
        <w:jc w:val="left"/>
        <w:textAlignment w:val="auto"/>
        <w:rPr>
          <w:rFonts w:hint="default" w:ascii="Arial" w:hAnsi="Arial" w:cs="Arial"/>
          <w:b w:val="0"/>
          <w:bCs/>
          <w:strike w:val="0"/>
          <w:color w:val="000000"/>
          <w:spacing w:val="3"/>
          <w:w w:val="100"/>
          <w:sz w:val="24"/>
          <w:szCs w:val="24"/>
          <w:vertAlign w:val="baseline"/>
          <w:lang w:val="en-US"/>
        </w:rPr>
      </w:pPr>
      <w:r>
        <w:rPr>
          <w:rFonts w:hint="default" w:ascii="Arial" w:hAnsi="Arial" w:cs="Arial"/>
          <w:b w:val="0"/>
          <w:bCs/>
          <w:strike w:val="0"/>
          <w:color w:val="000000"/>
          <w:spacing w:val="3"/>
          <w:w w:val="100"/>
          <w:sz w:val="24"/>
          <w:szCs w:val="24"/>
          <w:vertAlign w:val="baseline"/>
          <w:lang w:val="en-US"/>
        </w:rPr>
        <w:t>Their duel... was exhilarating.</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jc w:val="left"/>
        <w:textAlignment w:val="auto"/>
        <w:rPr>
          <w:rFonts w:hint="default" w:ascii="Arial" w:hAnsi="Arial" w:cs="Arial"/>
          <w:b w:val="0"/>
          <w:bCs/>
          <w:sz w:val="24"/>
          <w:szCs w:val="24"/>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jc w:val="left"/>
        <w:textAlignment w:val="auto"/>
        <w:rPr>
          <w:rFonts w:hint="default" w:ascii="Arial" w:hAnsi="Arial" w:cs="Arial"/>
          <w:b w:val="0"/>
          <w:bCs/>
          <w:sz w:val="24"/>
          <w:szCs w:val="24"/>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jc w:val="left"/>
        <w:textAlignment w:val="auto"/>
        <w:rPr>
          <w:rFonts w:hint="default" w:ascii="Arial" w:hAnsi="Arial" w:cs="Arial"/>
          <w:b w:val="0"/>
          <w:bCs/>
          <w:sz w:val="24"/>
          <w:szCs w:val="24"/>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jc w:val="left"/>
        <w:textAlignment w:val="auto"/>
        <w:rPr>
          <w:rFonts w:hint="default" w:ascii="Arial" w:hAnsi="Arial" w:cs="Arial"/>
          <w:b w:val="0"/>
          <w:bCs/>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imHei">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Segoe UI Semilight">
    <w:panose1 w:val="020B0402040204020203"/>
    <w:charset w:val="00"/>
    <w:family w:val="auto"/>
    <w:pitch w:val="default"/>
    <w:sig w:usb0="E4002EFF" w:usb1="C000E47F" w:usb2="00000009" w:usb3="00000000" w:csb0="200001FF" w:csb1="00000000"/>
  </w:font>
  <w:font w:name="Sitka Display">
    <w:panose1 w:val="02000505000000020004"/>
    <w:charset w:val="00"/>
    <w:family w:val="auto"/>
    <w:pitch w:val="default"/>
    <w:sig w:usb0="A00002EF" w:usb1="4000204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34"/>
      <w:lvlText w:val="%1."/>
      <w:lvlJc w:val="left"/>
      <w:pPr>
        <w:tabs>
          <w:tab w:val="left" w:pos="2040"/>
        </w:tabs>
        <w:ind w:left="2040" w:hanging="360"/>
      </w:pPr>
    </w:lvl>
  </w:abstractNum>
  <w:abstractNum w:abstractNumId="1">
    <w:nsid w:val="FFFFFF7D"/>
    <w:multiLevelType w:val="singleLevel"/>
    <w:tmpl w:val="FFFFFF7D"/>
    <w:lvl w:ilvl="0" w:tentative="0">
      <w:start w:val="1"/>
      <w:numFmt w:val="decimal"/>
      <w:pStyle w:val="63"/>
      <w:lvlText w:val="%1."/>
      <w:lvlJc w:val="left"/>
      <w:pPr>
        <w:tabs>
          <w:tab w:val="left" w:pos="1620"/>
        </w:tabs>
        <w:ind w:left="1620" w:hanging="360"/>
      </w:pPr>
    </w:lvl>
  </w:abstractNum>
  <w:abstractNum w:abstractNumId="2">
    <w:nsid w:val="FFFFFF7E"/>
    <w:multiLevelType w:val="singleLevel"/>
    <w:tmpl w:val="FFFFFF7E"/>
    <w:lvl w:ilvl="0" w:tentative="0">
      <w:start w:val="1"/>
      <w:numFmt w:val="decimal"/>
      <w:pStyle w:val="49"/>
      <w:lvlText w:val="%1."/>
      <w:lvlJc w:val="left"/>
      <w:pPr>
        <w:tabs>
          <w:tab w:val="left" w:pos="1200"/>
        </w:tabs>
        <w:ind w:left="1200" w:hanging="360"/>
      </w:pPr>
    </w:lvl>
  </w:abstractNum>
  <w:abstractNum w:abstractNumId="3">
    <w:nsid w:val="FFFFFF7F"/>
    <w:multiLevelType w:val="singleLevel"/>
    <w:tmpl w:val="FFFFFF7F"/>
    <w:lvl w:ilvl="0" w:tentative="0">
      <w:start w:val="1"/>
      <w:numFmt w:val="decimal"/>
      <w:pStyle w:val="88"/>
      <w:lvlText w:val="%1."/>
      <w:lvlJc w:val="left"/>
      <w:pPr>
        <w:tabs>
          <w:tab w:val="left" w:pos="780"/>
        </w:tabs>
        <w:ind w:left="780" w:hanging="360"/>
      </w:pPr>
    </w:lvl>
  </w:abstractNum>
  <w:abstractNum w:abstractNumId="4">
    <w:nsid w:val="FFFFFF80"/>
    <w:multiLevelType w:val="singleLevel"/>
    <w:tmpl w:val="FFFFFF80"/>
    <w:lvl w:ilvl="0" w:tentative="0">
      <w:start w:val="1"/>
      <w:numFmt w:val="bullet"/>
      <w:pStyle w:val="77"/>
      <w:lvlText w:val=""/>
      <w:lvlJc w:val="left"/>
      <w:pPr>
        <w:tabs>
          <w:tab w:val="left" w:pos="2040"/>
        </w:tabs>
        <w:ind w:left="2040" w:hanging="360"/>
      </w:pPr>
      <w:rPr>
        <w:rFonts w:hint="default" w:ascii="Wingdings" w:hAnsi="Wingdings"/>
      </w:rPr>
    </w:lvl>
  </w:abstractNum>
  <w:abstractNum w:abstractNumId="5">
    <w:nsid w:val="FFFFFF81"/>
    <w:multiLevelType w:val="singleLevel"/>
    <w:tmpl w:val="FFFFFF81"/>
    <w:lvl w:ilvl="0" w:tentative="0">
      <w:start w:val="1"/>
      <w:numFmt w:val="bullet"/>
      <w:pStyle w:val="81"/>
      <w:lvlText w:val=""/>
      <w:lvlJc w:val="left"/>
      <w:pPr>
        <w:tabs>
          <w:tab w:val="left" w:pos="1620"/>
        </w:tabs>
        <w:ind w:left="1620" w:hanging="360"/>
      </w:pPr>
      <w:rPr>
        <w:rFonts w:hint="default" w:ascii="Wingdings" w:hAnsi="Wingdings"/>
      </w:rPr>
    </w:lvl>
  </w:abstractNum>
  <w:abstractNum w:abstractNumId="6">
    <w:nsid w:val="FFFFFF82"/>
    <w:multiLevelType w:val="singleLevel"/>
    <w:tmpl w:val="FFFFFF82"/>
    <w:lvl w:ilvl="0" w:tentative="0">
      <w:start w:val="1"/>
      <w:numFmt w:val="bullet"/>
      <w:pStyle w:val="84"/>
      <w:lvlText w:val=""/>
      <w:lvlJc w:val="left"/>
      <w:pPr>
        <w:tabs>
          <w:tab w:val="left" w:pos="1200"/>
        </w:tabs>
        <w:ind w:left="1200" w:hanging="360"/>
      </w:pPr>
      <w:rPr>
        <w:rFonts w:hint="default" w:ascii="Wingdings" w:hAnsi="Wingdings"/>
      </w:rPr>
    </w:lvl>
  </w:abstractNum>
  <w:abstractNum w:abstractNumId="7">
    <w:nsid w:val="FFFFFF83"/>
    <w:multiLevelType w:val="singleLevel"/>
    <w:tmpl w:val="FFFFFF83"/>
    <w:lvl w:ilvl="0" w:tentative="0">
      <w:start w:val="1"/>
      <w:numFmt w:val="bullet"/>
      <w:pStyle w:val="83"/>
      <w:lvlText w:val=""/>
      <w:lvlJc w:val="left"/>
      <w:pPr>
        <w:tabs>
          <w:tab w:val="left" w:pos="780"/>
        </w:tabs>
        <w:ind w:left="780" w:hanging="360"/>
      </w:pPr>
      <w:rPr>
        <w:rFonts w:hint="default" w:ascii="Wingdings" w:hAnsi="Wingdings"/>
      </w:rPr>
    </w:lvl>
  </w:abstractNum>
  <w:abstractNum w:abstractNumId="8">
    <w:nsid w:val="FFFFFF88"/>
    <w:multiLevelType w:val="singleLevel"/>
    <w:tmpl w:val="FFFFFF88"/>
    <w:lvl w:ilvl="0" w:tentative="0">
      <w:start w:val="1"/>
      <w:numFmt w:val="decimal"/>
      <w:pStyle w:val="87"/>
      <w:lvlText w:val="%1."/>
      <w:lvlJc w:val="left"/>
      <w:pPr>
        <w:tabs>
          <w:tab w:val="left" w:pos="360"/>
        </w:tabs>
        <w:ind w:left="360" w:hanging="360"/>
      </w:pPr>
    </w:lvl>
  </w:abstractNum>
  <w:abstractNum w:abstractNumId="9">
    <w:nsid w:val="FFFFFF89"/>
    <w:multiLevelType w:val="singleLevel"/>
    <w:tmpl w:val="FFFFFF89"/>
    <w:lvl w:ilvl="0" w:tentative="0">
      <w:start w:val="1"/>
      <w:numFmt w:val="bullet"/>
      <w:pStyle w:val="82"/>
      <w:lvlText w:val=""/>
      <w:lvlJc w:val="left"/>
      <w:pPr>
        <w:tabs>
          <w:tab w:val="left" w:pos="360"/>
        </w:tabs>
        <w:ind w:left="360" w:hanging="360"/>
      </w:pPr>
      <w:rPr>
        <w:rFonts w:hint="default" w:ascii="Wingdings" w:hAnsi="Wingdings"/>
      </w:rPr>
    </w:lvl>
  </w:abstractNum>
  <w:num w:numId="1">
    <w:abstractNumId w:val="0"/>
  </w:num>
  <w:num w:numId="2">
    <w:abstractNumId w:val="2"/>
  </w:num>
  <w:num w:numId="3">
    <w:abstractNumId w:val="1"/>
  </w:num>
  <w:num w:numId="4">
    <w:abstractNumId w:val="4"/>
  </w:num>
  <w:num w:numId="5">
    <w:abstractNumId w:val="5"/>
  </w:num>
  <w:num w:numId="6">
    <w:abstractNumId w:val="9"/>
  </w:num>
  <w:num w:numId="7">
    <w:abstractNumId w:val="7"/>
  </w:num>
  <w:num w:numId="8">
    <w:abstractNumId w:val="6"/>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hyphenationZone w:val="360"/>
  <w:drawingGridVerticalSpacing w:val="156"/>
  <w:displayHorizontalDrawingGridEvery w:val="0"/>
  <w:displayVerticalDrawingGridEvery w:val="2"/>
  <w:characterSpacingControl w:val="doNotCompress"/>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4E0241"/>
    <w:rsid w:val="00050A31"/>
    <w:rsid w:val="000657E6"/>
    <w:rsid w:val="000716D2"/>
    <w:rsid w:val="00071AAB"/>
    <w:rsid w:val="00082D67"/>
    <w:rsid w:val="000A4F11"/>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B7F6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3836"/>
    <w:rsid w:val="006649F0"/>
    <w:rsid w:val="006712FB"/>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37A78"/>
    <w:rsid w:val="00A91424"/>
    <w:rsid w:val="00AA2C77"/>
    <w:rsid w:val="00AC3FB9"/>
    <w:rsid w:val="00AC702A"/>
    <w:rsid w:val="00AD226F"/>
    <w:rsid w:val="00B13A52"/>
    <w:rsid w:val="00B224CB"/>
    <w:rsid w:val="00B24CF4"/>
    <w:rsid w:val="00B26993"/>
    <w:rsid w:val="00B42EB3"/>
    <w:rsid w:val="00B4570C"/>
    <w:rsid w:val="00B5208C"/>
    <w:rsid w:val="00B74876"/>
    <w:rsid w:val="00BB7C2B"/>
    <w:rsid w:val="00BC1664"/>
    <w:rsid w:val="00BC2546"/>
    <w:rsid w:val="00C05085"/>
    <w:rsid w:val="00C1593D"/>
    <w:rsid w:val="00C56C7E"/>
    <w:rsid w:val="00C7335B"/>
    <w:rsid w:val="00C776A4"/>
    <w:rsid w:val="00CA2C6C"/>
    <w:rsid w:val="00CC0600"/>
    <w:rsid w:val="00CC78AC"/>
    <w:rsid w:val="00CD5C4A"/>
    <w:rsid w:val="00CF7953"/>
    <w:rsid w:val="00D07232"/>
    <w:rsid w:val="00D10245"/>
    <w:rsid w:val="00D11E83"/>
    <w:rsid w:val="00D21BDD"/>
    <w:rsid w:val="00D37AAE"/>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84E0241"/>
    <w:rsid w:val="3D2E204C"/>
    <w:rsid w:val="3F90381D"/>
    <w:rsid w:val="461057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qFormat="1" w:unhideWhenUsed="0" w:uiPriority="0" w:semiHidden="0" w:name="Table Simple 3"/>
    <w:lsdException w:qFormat="1" w:unhideWhenUsed="0" w:uiPriority="0" w:semiHidden="0" w:name="Table Classic 1"/>
    <w:lsdException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unhideWhenUsed="0" w:uiPriority="0" w:semiHidden="0" w:name="Table Colorful 2"/>
    <w:lsdException w:qFormat="1" w:unhideWhenUsed="0" w:uiPriority="0" w:semiHidden="0" w:name="Table Colorful 3"/>
    <w:lsdException w:unhideWhenUsed="0" w:uiPriority="0" w:semiHidden="0" w:name="Table Columns 1"/>
    <w:lsdException w:qFormat="1" w:unhideWhenUsed="0" w:uiPriority="0" w:semiHidden="0" w:name="Table Columns 2"/>
    <w:lsdException w:qFormat="1" w:unhideWhenUsed="0" w:uiPriority="0" w:semiHidden="0" w:name="Table Columns 3"/>
    <w:lsdException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unhideWhenUsed="0" w:uiPriority="0" w:semiHidden="0" w:name="Table Grid 6"/>
    <w:lsdException w:qFormat="1" w:unhideWhenUsed="0" w:uiPriority="0" w:semiHidden="0" w:name="Table Grid 7"/>
    <w:lsdException w:qFormat="1" w:unhideWhenUsed="0" w:uiPriority="0" w:semiHidden="0" w:name="Table Grid 8"/>
    <w:lsdException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atentStyles>
  <w:style w:type="paragraph" w:default="1" w:styleId="1">
    <w:name w:val="Normal"/>
    <w:qFormat/>
    <w:uiPriority w:val="0"/>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rPr>
  </w:style>
  <w:style w:type="paragraph" w:styleId="3">
    <w:name w:val="heading 2"/>
    <w:basedOn w:val="1"/>
    <w:next w:val="1"/>
    <w:semiHidden/>
    <w:unhideWhenUsed/>
    <w:qFormat/>
    <w:uiPriority w:val="0"/>
    <w:pPr>
      <w:keepNext/>
      <w:widowControl/>
      <w:spacing w:before="240" w:after="60"/>
      <w:jc w:val="left"/>
      <w:outlineLvl w:val="1"/>
    </w:pPr>
    <w:rPr>
      <w:rFonts w:ascii="Arial" w:hAnsi="Arial" w:cs="Arial"/>
      <w:b/>
      <w:bCs/>
      <w:i/>
      <w:iCs/>
      <w:kern w:val="0"/>
      <w:sz w:val="28"/>
      <w:szCs w:val="28"/>
    </w:rPr>
  </w:style>
  <w:style w:type="paragraph" w:styleId="4">
    <w:name w:val="heading 3"/>
    <w:basedOn w:val="1"/>
    <w:next w:val="1"/>
    <w:semiHidden/>
    <w:unhideWhenUsed/>
    <w:qFormat/>
    <w:uiPriority w:val="0"/>
    <w:pPr>
      <w:keepNext/>
      <w:widowControl/>
      <w:spacing w:before="240" w:after="60"/>
      <w:jc w:val="left"/>
      <w:outlineLvl w:val="2"/>
    </w:pPr>
    <w:rPr>
      <w:rFonts w:ascii="Arial" w:hAnsi="Arial" w:cs="Arial"/>
      <w:b/>
      <w:bCs/>
      <w:kern w:val="0"/>
      <w:sz w:val="26"/>
      <w:szCs w:val="26"/>
    </w:rPr>
  </w:style>
  <w:style w:type="paragraph" w:styleId="5">
    <w:name w:val="heading 4"/>
    <w:basedOn w:val="1"/>
    <w:next w:val="1"/>
    <w:semiHidden/>
    <w:unhideWhenUsed/>
    <w:qFormat/>
    <w:uiPriority w:val="0"/>
    <w:pPr>
      <w:keepNext/>
      <w:widowControl/>
      <w:spacing w:before="240" w:after="60"/>
      <w:jc w:val="left"/>
      <w:outlineLvl w:val="3"/>
    </w:pPr>
    <w:rPr>
      <w:b/>
      <w:bCs/>
      <w:kern w:val="0"/>
      <w:sz w:val="28"/>
      <w:szCs w:val="28"/>
    </w:rPr>
  </w:style>
  <w:style w:type="paragraph" w:styleId="6">
    <w:name w:val="heading 5"/>
    <w:basedOn w:val="1"/>
    <w:next w:val="1"/>
    <w:semiHidden/>
    <w:unhideWhenUsed/>
    <w:qFormat/>
    <w:uiPriority w:val="0"/>
    <w:pPr>
      <w:widowControl/>
      <w:spacing w:before="240" w:after="60"/>
      <w:jc w:val="left"/>
      <w:outlineLvl w:val="4"/>
    </w:pPr>
    <w:rPr>
      <w:b/>
      <w:bCs/>
      <w:i/>
      <w:iCs/>
      <w:kern w:val="0"/>
      <w:sz w:val="26"/>
      <w:szCs w:val="26"/>
    </w:rPr>
  </w:style>
  <w:style w:type="paragraph" w:styleId="7">
    <w:name w:val="heading 6"/>
    <w:basedOn w:val="1"/>
    <w:next w:val="1"/>
    <w:semiHidden/>
    <w:unhideWhenUsed/>
    <w:qFormat/>
    <w:uiPriority w:val="0"/>
    <w:pPr>
      <w:widowControl/>
      <w:spacing w:before="240" w:after="60"/>
      <w:outlineLvl w:val="5"/>
    </w:pPr>
    <w:rPr>
      <w:b/>
      <w:bCs/>
      <w:kern w:val="0"/>
      <w:sz w:val="22"/>
      <w:szCs w:val="22"/>
    </w:rPr>
  </w:style>
  <w:style w:type="paragraph" w:styleId="8">
    <w:name w:val="heading 7"/>
    <w:basedOn w:val="1"/>
    <w:next w:val="1"/>
    <w:semiHidden/>
    <w:unhideWhenUsed/>
    <w:qFormat/>
    <w:uiPriority w:val="0"/>
    <w:pPr>
      <w:widowControl/>
      <w:spacing w:before="240" w:after="60"/>
      <w:outlineLvl w:val="6"/>
    </w:pPr>
    <w:rPr>
      <w:kern w:val="0"/>
      <w:sz w:val="24"/>
      <w:szCs w:val="24"/>
    </w:rPr>
  </w:style>
  <w:style w:type="paragraph" w:styleId="9">
    <w:name w:val="heading 8"/>
    <w:basedOn w:val="1"/>
    <w:next w:val="1"/>
    <w:semiHidden/>
    <w:unhideWhenUsed/>
    <w:qFormat/>
    <w:uiPriority w:val="0"/>
    <w:pPr>
      <w:widowControl/>
      <w:spacing w:before="240" w:after="60"/>
      <w:jc w:val="left"/>
      <w:outlineLvl w:val="7"/>
    </w:pPr>
    <w:rPr>
      <w:i/>
      <w:iCs/>
      <w:kern w:val="0"/>
      <w:sz w:val="24"/>
      <w:szCs w:val="24"/>
    </w:rPr>
  </w:style>
  <w:style w:type="paragraph" w:styleId="10">
    <w:name w:val="heading 9"/>
    <w:basedOn w:val="1"/>
    <w:next w:val="1"/>
    <w:semiHidden/>
    <w:unhideWhenUsed/>
    <w:qFormat/>
    <w:uiPriority w:val="0"/>
    <w:pPr>
      <w:widowControl/>
      <w:spacing w:before="240" w:after="60"/>
      <w:jc w:val="left"/>
      <w:outlineLvl w:val="8"/>
    </w:pPr>
    <w:rPr>
      <w:rFonts w:ascii="Arial" w:hAnsi="Arial" w:cs="Arial"/>
      <w:kern w:val="0"/>
      <w:sz w:val="22"/>
      <w:szCs w:val="22"/>
    </w:rPr>
  </w:style>
  <w:style w:type="character" w:default="1" w:styleId="11">
    <w:name w:val="Default Paragraph Font"/>
    <w:semiHidden/>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13">
    <w:name w:val="HTML Sample"/>
    <w:basedOn w:val="11"/>
    <w:uiPriority w:val="0"/>
    <w:rPr>
      <w:rFonts w:ascii="Courier New" w:hAnsi="Courier New" w:cs="Courier New"/>
    </w:rPr>
  </w:style>
  <w:style w:type="character" w:styleId="14">
    <w:name w:val="FollowedHyperlink"/>
    <w:basedOn w:val="11"/>
    <w:qFormat/>
    <w:uiPriority w:val="0"/>
    <w:rPr>
      <w:color w:val="800080"/>
      <w:u w:val="single"/>
    </w:rPr>
  </w:style>
  <w:style w:type="character" w:styleId="15">
    <w:name w:val="footnote reference"/>
    <w:basedOn w:val="11"/>
    <w:qFormat/>
    <w:uiPriority w:val="0"/>
    <w:rPr>
      <w:vertAlign w:val="superscript"/>
    </w:rPr>
  </w:style>
  <w:style w:type="character" w:styleId="16">
    <w:name w:val="annotation reference"/>
    <w:basedOn w:val="11"/>
    <w:qFormat/>
    <w:uiPriority w:val="0"/>
    <w:rPr>
      <w:sz w:val="21"/>
      <w:szCs w:val="21"/>
    </w:rPr>
  </w:style>
  <w:style w:type="character" w:styleId="17">
    <w:name w:val="endnote reference"/>
    <w:basedOn w:val="11"/>
    <w:qFormat/>
    <w:uiPriority w:val="0"/>
    <w:rPr>
      <w:vertAlign w:val="superscript"/>
    </w:rPr>
  </w:style>
  <w:style w:type="character" w:styleId="18">
    <w:name w:val="HTML Acronym"/>
    <w:basedOn w:val="11"/>
    <w:qFormat/>
    <w:uiPriority w:val="0"/>
  </w:style>
  <w:style w:type="character" w:styleId="19">
    <w:name w:val="Emphasis"/>
    <w:basedOn w:val="11"/>
    <w:qFormat/>
    <w:uiPriority w:val="0"/>
    <w:rPr>
      <w:i/>
      <w:iCs/>
    </w:rPr>
  </w:style>
  <w:style w:type="character" w:styleId="20">
    <w:name w:val="Hyperlink"/>
    <w:basedOn w:val="11"/>
    <w:qFormat/>
    <w:uiPriority w:val="0"/>
    <w:rPr>
      <w:color w:val="0000FF"/>
      <w:u w:val="single"/>
    </w:rPr>
  </w:style>
  <w:style w:type="character" w:styleId="21">
    <w:name w:val="HTML Keyboard"/>
    <w:basedOn w:val="11"/>
    <w:qFormat/>
    <w:uiPriority w:val="0"/>
    <w:rPr>
      <w:rFonts w:ascii="Courier New" w:hAnsi="Courier New" w:cs="Courier New"/>
      <w:sz w:val="20"/>
      <w:szCs w:val="20"/>
    </w:rPr>
  </w:style>
  <w:style w:type="character" w:styleId="22">
    <w:name w:val="HTML Code"/>
    <w:basedOn w:val="11"/>
    <w:uiPriority w:val="0"/>
    <w:rPr>
      <w:rFonts w:ascii="Courier New" w:hAnsi="Courier New" w:cs="Courier New"/>
      <w:sz w:val="20"/>
      <w:szCs w:val="20"/>
    </w:rPr>
  </w:style>
  <w:style w:type="character" w:styleId="23">
    <w:name w:val="page number"/>
    <w:basedOn w:val="11"/>
    <w:qFormat/>
    <w:uiPriority w:val="0"/>
  </w:style>
  <w:style w:type="character" w:styleId="24">
    <w:name w:val="line number"/>
    <w:basedOn w:val="11"/>
    <w:qFormat/>
    <w:uiPriority w:val="0"/>
  </w:style>
  <w:style w:type="character" w:styleId="25">
    <w:name w:val="HTML Definition"/>
    <w:basedOn w:val="11"/>
    <w:qFormat/>
    <w:uiPriority w:val="0"/>
    <w:rPr>
      <w:i/>
      <w:iCs/>
    </w:rPr>
  </w:style>
  <w:style w:type="character" w:styleId="26">
    <w:name w:val="HTML Variable"/>
    <w:basedOn w:val="11"/>
    <w:qFormat/>
    <w:uiPriority w:val="0"/>
    <w:rPr>
      <w:i/>
      <w:iCs/>
    </w:rPr>
  </w:style>
  <w:style w:type="character" w:styleId="27">
    <w:name w:val="HTML Typewriter"/>
    <w:basedOn w:val="11"/>
    <w:qFormat/>
    <w:uiPriority w:val="0"/>
    <w:rPr>
      <w:rFonts w:ascii="Courier New" w:hAnsi="Courier New" w:cs="Courier New"/>
      <w:sz w:val="20"/>
      <w:szCs w:val="20"/>
    </w:rPr>
  </w:style>
  <w:style w:type="character" w:styleId="28">
    <w:name w:val="Strong"/>
    <w:basedOn w:val="11"/>
    <w:qFormat/>
    <w:uiPriority w:val="0"/>
    <w:rPr>
      <w:b/>
      <w:bCs/>
    </w:rPr>
  </w:style>
  <w:style w:type="character" w:styleId="29">
    <w:name w:val="HTML Cite"/>
    <w:basedOn w:val="11"/>
    <w:qFormat/>
    <w:uiPriority w:val="0"/>
    <w:rPr>
      <w:i/>
      <w:iCs/>
    </w:rPr>
  </w:style>
  <w:style w:type="paragraph" w:styleId="30">
    <w:name w:val="Balloon Text"/>
    <w:basedOn w:val="1"/>
    <w:qFormat/>
    <w:uiPriority w:val="0"/>
    <w:rPr>
      <w:sz w:val="16"/>
      <w:szCs w:val="16"/>
    </w:rPr>
  </w:style>
  <w:style w:type="paragraph" w:styleId="31">
    <w:name w:val="List 5"/>
    <w:basedOn w:val="1"/>
    <w:qFormat/>
    <w:uiPriority w:val="0"/>
    <w:pPr>
      <w:ind w:left="1800" w:hanging="360"/>
    </w:pPr>
  </w:style>
  <w:style w:type="paragraph" w:styleId="32">
    <w:name w:val="List Continue"/>
    <w:basedOn w:val="1"/>
    <w:qFormat/>
    <w:uiPriority w:val="0"/>
    <w:pPr>
      <w:spacing w:after="120"/>
      <w:ind w:left="360"/>
    </w:pPr>
  </w:style>
  <w:style w:type="paragraph" w:styleId="33">
    <w:name w:val="Body Text 2"/>
    <w:basedOn w:val="1"/>
    <w:qFormat/>
    <w:uiPriority w:val="0"/>
    <w:pPr>
      <w:spacing w:after="120" w:line="480" w:lineRule="auto"/>
    </w:pPr>
  </w:style>
  <w:style w:type="paragraph" w:styleId="34">
    <w:name w:val="List Number 5"/>
    <w:basedOn w:val="1"/>
    <w:qFormat/>
    <w:uiPriority w:val="0"/>
    <w:pPr>
      <w:numPr>
        <w:ilvl w:val="0"/>
        <w:numId w:val="1"/>
      </w:numPr>
    </w:pPr>
  </w:style>
  <w:style w:type="paragraph" w:styleId="35">
    <w:name w:val="Closing"/>
    <w:basedOn w:val="1"/>
    <w:qFormat/>
    <w:uiPriority w:val="0"/>
    <w:pPr>
      <w:ind w:left="4320"/>
    </w:pPr>
  </w:style>
  <w:style w:type="paragraph" w:styleId="36">
    <w:name w:val="Normal Indent"/>
    <w:basedOn w:val="1"/>
    <w:qFormat/>
    <w:uiPriority w:val="0"/>
    <w:pPr>
      <w:ind w:left="708"/>
    </w:pPr>
  </w:style>
  <w:style w:type="paragraph" w:styleId="37">
    <w:name w:val="envelope return"/>
    <w:basedOn w:val="1"/>
    <w:qFormat/>
    <w:uiPriority w:val="0"/>
    <w:rPr>
      <w:rFonts w:ascii="Arial" w:hAnsi="Arial" w:cs="Arial"/>
      <w:sz w:val="20"/>
    </w:rPr>
  </w:style>
  <w:style w:type="paragraph" w:styleId="38">
    <w:name w:val="Plain Text"/>
    <w:basedOn w:val="1"/>
    <w:qFormat/>
    <w:uiPriority w:val="0"/>
    <w:rPr>
      <w:rFonts w:ascii="Courier New" w:hAnsi="Courier New" w:cs="Courier New"/>
      <w:sz w:val="20"/>
    </w:rPr>
  </w:style>
  <w:style w:type="paragraph" w:styleId="39">
    <w:name w:val="Body Text Indent 3"/>
    <w:basedOn w:val="1"/>
    <w:qFormat/>
    <w:uiPriority w:val="0"/>
    <w:pPr>
      <w:spacing w:after="120"/>
      <w:ind w:left="360"/>
    </w:pPr>
    <w:rPr>
      <w:sz w:val="16"/>
      <w:szCs w:val="16"/>
    </w:rPr>
  </w:style>
  <w:style w:type="paragraph" w:styleId="40">
    <w:name w:val="endnote text"/>
    <w:basedOn w:val="1"/>
    <w:qFormat/>
    <w:uiPriority w:val="0"/>
    <w:pPr>
      <w:snapToGrid w:val="0"/>
      <w:jc w:val="left"/>
    </w:pPr>
  </w:style>
  <w:style w:type="paragraph" w:styleId="41">
    <w:name w:val="caption"/>
    <w:basedOn w:val="1"/>
    <w:next w:val="1"/>
    <w:semiHidden/>
    <w:unhideWhenUsed/>
    <w:qFormat/>
    <w:uiPriority w:val="0"/>
    <w:rPr>
      <w:rFonts w:ascii="Arial" w:hAnsi="Arial" w:eastAsia="SimHei" w:cs="Arial"/>
      <w:sz w:val="20"/>
    </w:rPr>
  </w:style>
  <w:style w:type="paragraph" w:styleId="42">
    <w:name w:val="annotation text"/>
    <w:basedOn w:val="1"/>
    <w:qFormat/>
    <w:uiPriority w:val="0"/>
    <w:pPr>
      <w:jc w:val="left"/>
    </w:pPr>
  </w:style>
  <w:style w:type="paragraph" w:styleId="43">
    <w:name w:val="index 1"/>
    <w:basedOn w:val="1"/>
    <w:next w:val="1"/>
    <w:qFormat/>
    <w:uiPriority w:val="0"/>
  </w:style>
  <w:style w:type="paragraph" w:styleId="44">
    <w:name w:val="annotation subject"/>
    <w:basedOn w:val="42"/>
    <w:next w:val="42"/>
    <w:qFormat/>
    <w:uiPriority w:val="0"/>
    <w:rPr>
      <w:b/>
      <w:bCs/>
    </w:rPr>
  </w:style>
  <w:style w:type="paragraph" w:styleId="45">
    <w:name w:val="Document Map"/>
    <w:basedOn w:val="1"/>
    <w:qFormat/>
    <w:uiPriority w:val="0"/>
    <w:pPr>
      <w:shd w:val="clear" w:color="auto" w:fill="000080"/>
    </w:pPr>
  </w:style>
  <w:style w:type="paragraph" w:styleId="46">
    <w:name w:val="footnote text"/>
    <w:basedOn w:val="1"/>
    <w:qFormat/>
    <w:uiPriority w:val="0"/>
    <w:pPr>
      <w:snapToGrid w:val="0"/>
      <w:jc w:val="left"/>
    </w:pPr>
    <w:rPr>
      <w:sz w:val="18"/>
      <w:szCs w:val="18"/>
    </w:rPr>
  </w:style>
  <w:style w:type="paragraph" w:styleId="47">
    <w:name w:val="toc 8"/>
    <w:basedOn w:val="1"/>
    <w:next w:val="1"/>
    <w:qFormat/>
    <w:uiPriority w:val="0"/>
    <w:pPr>
      <w:ind w:left="2940" w:leftChars="1400"/>
    </w:pPr>
  </w:style>
  <w:style w:type="paragraph" w:styleId="48">
    <w:name w:val="index 2"/>
    <w:basedOn w:val="1"/>
    <w:next w:val="1"/>
    <w:qFormat/>
    <w:uiPriority w:val="0"/>
    <w:pPr>
      <w:ind w:left="200" w:leftChars="200"/>
    </w:pPr>
  </w:style>
  <w:style w:type="paragraph" w:styleId="49">
    <w:name w:val="List Number 3"/>
    <w:basedOn w:val="1"/>
    <w:qFormat/>
    <w:uiPriority w:val="0"/>
    <w:pPr>
      <w:numPr>
        <w:ilvl w:val="0"/>
        <w:numId w:val="2"/>
      </w:numPr>
    </w:pPr>
  </w:style>
  <w:style w:type="paragraph" w:styleId="50">
    <w:name w:val="HTML Address"/>
    <w:basedOn w:val="1"/>
    <w:qFormat/>
    <w:uiPriority w:val="0"/>
    <w:rPr>
      <w:i/>
      <w:iCs/>
    </w:rPr>
  </w:style>
  <w:style w:type="paragraph" w:styleId="51">
    <w:name w:val="index 7"/>
    <w:basedOn w:val="1"/>
    <w:next w:val="1"/>
    <w:qFormat/>
    <w:uiPriority w:val="0"/>
    <w:pPr>
      <w:ind w:left="1200" w:leftChars="1200"/>
    </w:pPr>
  </w:style>
  <w:style w:type="paragraph" w:styleId="52">
    <w:name w:val="index 3"/>
    <w:basedOn w:val="1"/>
    <w:next w:val="1"/>
    <w:qFormat/>
    <w:uiPriority w:val="0"/>
    <w:pPr>
      <w:ind w:left="400" w:leftChars="400"/>
    </w:pPr>
  </w:style>
  <w:style w:type="paragraph" w:styleId="53">
    <w:name w:val="index 5"/>
    <w:basedOn w:val="1"/>
    <w:next w:val="1"/>
    <w:qFormat/>
    <w:uiPriority w:val="0"/>
    <w:pPr>
      <w:ind w:left="800" w:leftChars="800"/>
    </w:pPr>
  </w:style>
  <w:style w:type="paragraph" w:styleId="54">
    <w:name w:val="index 4"/>
    <w:basedOn w:val="1"/>
    <w:next w:val="1"/>
    <w:qFormat/>
    <w:uiPriority w:val="0"/>
    <w:pPr>
      <w:ind w:left="600" w:leftChars="600"/>
    </w:pPr>
  </w:style>
  <w:style w:type="paragraph" w:styleId="55">
    <w:name w:val="header"/>
    <w:basedOn w:val="1"/>
    <w:qFormat/>
    <w:uiPriority w:val="0"/>
    <w:pPr>
      <w:tabs>
        <w:tab w:val="center" w:pos="4153"/>
        <w:tab w:val="right" w:pos="8306"/>
      </w:tabs>
    </w:pPr>
  </w:style>
  <w:style w:type="paragraph" w:styleId="56">
    <w:name w:val="toc 9"/>
    <w:basedOn w:val="1"/>
    <w:next w:val="1"/>
    <w:qFormat/>
    <w:uiPriority w:val="0"/>
    <w:pPr>
      <w:ind w:left="3360" w:leftChars="1600"/>
    </w:pPr>
  </w:style>
  <w:style w:type="paragraph" w:styleId="57">
    <w:name w:val="toc 7"/>
    <w:basedOn w:val="1"/>
    <w:next w:val="1"/>
    <w:qFormat/>
    <w:uiPriority w:val="0"/>
    <w:pPr>
      <w:ind w:left="2520" w:leftChars="1200"/>
    </w:pPr>
  </w:style>
  <w:style w:type="paragraph" w:styleId="58">
    <w:name w:val="index 6"/>
    <w:basedOn w:val="1"/>
    <w:next w:val="1"/>
    <w:qFormat/>
    <w:uiPriority w:val="0"/>
    <w:pPr>
      <w:ind w:left="1000" w:leftChars="1000"/>
    </w:pPr>
  </w:style>
  <w:style w:type="paragraph" w:styleId="59">
    <w:name w:val="envelope address"/>
    <w:basedOn w:val="1"/>
    <w:qFormat/>
    <w:uiPriority w:val="0"/>
    <w:pPr>
      <w:framePr w:w="7920" w:h="1980" w:hRule="exact" w:hSpace="180" w:wrap="around" w:vAnchor="margin" w:hAnchor="page" w:xAlign="center" w:yAlign="bottom"/>
      <w:ind w:left="2880"/>
    </w:pPr>
    <w:rPr>
      <w:rFonts w:ascii="Arial" w:hAnsi="Arial" w:cs="Arial"/>
      <w:sz w:val="24"/>
      <w:szCs w:val="24"/>
    </w:rPr>
  </w:style>
  <w:style w:type="paragraph" w:styleId="60">
    <w:name w:val="index 8"/>
    <w:basedOn w:val="1"/>
    <w:next w:val="1"/>
    <w:qFormat/>
    <w:uiPriority w:val="0"/>
    <w:pPr>
      <w:ind w:left="1400" w:leftChars="1400"/>
    </w:pPr>
  </w:style>
  <w:style w:type="paragraph" w:styleId="61">
    <w:name w:val="Body Text"/>
    <w:basedOn w:val="1"/>
    <w:qFormat/>
    <w:uiPriority w:val="0"/>
    <w:pPr>
      <w:spacing w:after="120"/>
    </w:pPr>
  </w:style>
  <w:style w:type="paragraph" w:styleId="62">
    <w:name w:val="index 9"/>
    <w:basedOn w:val="1"/>
    <w:next w:val="1"/>
    <w:uiPriority w:val="0"/>
    <w:pPr>
      <w:ind w:left="1600" w:leftChars="1600"/>
    </w:pPr>
  </w:style>
  <w:style w:type="paragraph" w:styleId="63">
    <w:name w:val="List Number 4"/>
    <w:basedOn w:val="1"/>
    <w:uiPriority w:val="0"/>
    <w:pPr>
      <w:numPr>
        <w:ilvl w:val="0"/>
        <w:numId w:val="3"/>
      </w:numPr>
    </w:pPr>
  </w:style>
  <w:style w:type="paragraph" w:styleId="64">
    <w:name w:val="toa heading"/>
    <w:basedOn w:val="1"/>
    <w:next w:val="1"/>
    <w:qFormat/>
    <w:uiPriority w:val="0"/>
    <w:pPr>
      <w:spacing w:before="120"/>
    </w:pPr>
    <w:rPr>
      <w:rFonts w:ascii="Arial" w:hAnsi="Arial" w:cs="Arial"/>
      <w:sz w:val="24"/>
      <w:szCs w:val="24"/>
    </w:rPr>
  </w:style>
  <w:style w:type="paragraph" w:styleId="65">
    <w:name w:val="index heading"/>
    <w:basedOn w:val="1"/>
    <w:next w:val="43"/>
    <w:qFormat/>
    <w:uiPriority w:val="0"/>
    <w:rPr>
      <w:rFonts w:ascii="Arial" w:hAnsi="Arial" w:cs="Arial"/>
      <w:b/>
      <w:bCs/>
    </w:rPr>
  </w:style>
  <w:style w:type="paragraph" w:styleId="66">
    <w:name w:val="toc 1"/>
    <w:basedOn w:val="1"/>
    <w:next w:val="1"/>
    <w:qFormat/>
    <w:uiPriority w:val="0"/>
  </w:style>
  <w:style w:type="paragraph" w:styleId="67">
    <w:name w:val="table of authorities"/>
    <w:basedOn w:val="1"/>
    <w:next w:val="1"/>
    <w:qFormat/>
    <w:uiPriority w:val="0"/>
    <w:pPr>
      <w:ind w:left="420" w:leftChars="200"/>
    </w:pPr>
  </w:style>
  <w:style w:type="paragraph" w:styleId="68">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69">
    <w:name w:val="toc 6"/>
    <w:basedOn w:val="1"/>
    <w:next w:val="1"/>
    <w:qFormat/>
    <w:uiPriority w:val="0"/>
    <w:pPr>
      <w:ind w:left="2100" w:leftChars="1000"/>
    </w:pPr>
  </w:style>
  <w:style w:type="paragraph" w:styleId="70">
    <w:name w:val="table of figures"/>
    <w:basedOn w:val="1"/>
    <w:next w:val="1"/>
    <w:uiPriority w:val="0"/>
    <w:pPr>
      <w:ind w:leftChars="200" w:hanging="200" w:hangingChars="200"/>
    </w:pPr>
  </w:style>
  <w:style w:type="paragraph" w:styleId="71">
    <w:name w:val="toc 3"/>
    <w:basedOn w:val="1"/>
    <w:next w:val="1"/>
    <w:qFormat/>
    <w:uiPriority w:val="0"/>
    <w:pPr>
      <w:ind w:left="840" w:leftChars="400"/>
    </w:pPr>
  </w:style>
  <w:style w:type="paragraph" w:styleId="72">
    <w:name w:val="toc 2"/>
    <w:basedOn w:val="1"/>
    <w:next w:val="1"/>
    <w:qFormat/>
    <w:uiPriority w:val="0"/>
    <w:pPr>
      <w:ind w:left="420" w:leftChars="200"/>
    </w:pPr>
  </w:style>
  <w:style w:type="paragraph" w:styleId="73">
    <w:name w:val="toc 4"/>
    <w:basedOn w:val="1"/>
    <w:next w:val="1"/>
    <w:qFormat/>
    <w:uiPriority w:val="0"/>
    <w:pPr>
      <w:ind w:left="1260" w:leftChars="600"/>
    </w:pPr>
  </w:style>
  <w:style w:type="paragraph" w:styleId="74">
    <w:name w:val="toc 5"/>
    <w:basedOn w:val="1"/>
    <w:next w:val="1"/>
    <w:qFormat/>
    <w:uiPriority w:val="0"/>
    <w:pPr>
      <w:ind w:left="1680" w:leftChars="800"/>
    </w:pPr>
  </w:style>
  <w:style w:type="paragraph" w:styleId="75">
    <w:name w:val="Note Heading"/>
    <w:basedOn w:val="1"/>
    <w:next w:val="1"/>
    <w:qFormat/>
    <w:uiPriority w:val="0"/>
  </w:style>
  <w:style w:type="paragraph" w:styleId="76">
    <w:name w:val="Date"/>
    <w:basedOn w:val="1"/>
    <w:next w:val="1"/>
    <w:qFormat/>
    <w:uiPriority w:val="0"/>
  </w:style>
  <w:style w:type="paragraph" w:styleId="77">
    <w:name w:val="List Bullet 5"/>
    <w:basedOn w:val="1"/>
    <w:qFormat/>
    <w:uiPriority w:val="0"/>
    <w:pPr>
      <w:numPr>
        <w:ilvl w:val="0"/>
        <w:numId w:val="4"/>
      </w:numPr>
    </w:pPr>
  </w:style>
  <w:style w:type="paragraph" w:styleId="78">
    <w:name w:val="Body Text First Indent"/>
    <w:basedOn w:val="61"/>
    <w:qFormat/>
    <w:uiPriority w:val="0"/>
    <w:pPr>
      <w:ind w:firstLine="210"/>
    </w:pPr>
  </w:style>
  <w:style w:type="paragraph" w:styleId="79">
    <w:name w:val="Body Text First Indent 2"/>
    <w:basedOn w:val="80"/>
    <w:qFormat/>
    <w:uiPriority w:val="0"/>
    <w:pPr>
      <w:ind w:firstLine="210"/>
    </w:pPr>
  </w:style>
  <w:style w:type="paragraph" w:styleId="80">
    <w:name w:val="Body Text Indent"/>
    <w:basedOn w:val="1"/>
    <w:qFormat/>
    <w:uiPriority w:val="0"/>
    <w:pPr>
      <w:spacing w:after="120"/>
      <w:ind w:left="360"/>
    </w:pPr>
  </w:style>
  <w:style w:type="paragraph" w:styleId="81">
    <w:name w:val="List Bullet 4"/>
    <w:basedOn w:val="1"/>
    <w:qFormat/>
    <w:uiPriority w:val="0"/>
    <w:pPr>
      <w:numPr>
        <w:ilvl w:val="0"/>
        <w:numId w:val="5"/>
      </w:numPr>
    </w:pPr>
  </w:style>
  <w:style w:type="paragraph" w:styleId="82">
    <w:name w:val="List Bullet"/>
    <w:basedOn w:val="1"/>
    <w:qFormat/>
    <w:uiPriority w:val="0"/>
    <w:pPr>
      <w:numPr>
        <w:ilvl w:val="0"/>
        <w:numId w:val="6"/>
      </w:numPr>
    </w:pPr>
  </w:style>
  <w:style w:type="paragraph" w:styleId="83">
    <w:name w:val="List Bullet 2"/>
    <w:basedOn w:val="1"/>
    <w:qFormat/>
    <w:uiPriority w:val="0"/>
    <w:pPr>
      <w:numPr>
        <w:ilvl w:val="0"/>
        <w:numId w:val="7"/>
      </w:numPr>
    </w:pPr>
  </w:style>
  <w:style w:type="paragraph" w:styleId="84">
    <w:name w:val="List Bullet 3"/>
    <w:basedOn w:val="1"/>
    <w:qFormat/>
    <w:uiPriority w:val="0"/>
    <w:pPr>
      <w:numPr>
        <w:ilvl w:val="0"/>
        <w:numId w:val="8"/>
      </w:numPr>
    </w:pPr>
  </w:style>
  <w:style w:type="paragraph" w:styleId="85">
    <w:name w:val="Title"/>
    <w:basedOn w:val="1"/>
    <w:qFormat/>
    <w:uiPriority w:val="0"/>
    <w:pPr>
      <w:spacing w:before="240" w:after="60"/>
      <w:jc w:val="center"/>
      <w:outlineLvl w:val="0"/>
    </w:pPr>
    <w:rPr>
      <w:rFonts w:ascii="Arial" w:hAnsi="Arial" w:cs="Arial"/>
      <w:b/>
      <w:bCs/>
      <w:kern w:val="28"/>
      <w:sz w:val="32"/>
      <w:szCs w:val="32"/>
    </w:rPr>
  </w:style>
  <w:style w:type="paragraph" w:styleId="86">
    <w:name w:val="footer"/>
    <w:basedOn w:val="1"/>
    <w:qFormat/>
    <w:uiPriority w:val="0"/>
    <w:pPr>
      <w:tabs>
        <w:tab w:val="center" w:pos="4153"/>
        <w:tab w:val="right" w:pos="8306"/>
      </w:tabs>
    </w:pPr>
  </w:style>
  <w:style w:type="paragraph" w:styleId="87">
    <w:name w:val="List Number"/>
    <w:basedOn w:val="1"/>
    <w:qFormat/>
    <w:uiPriority w:val="0"/>
    <w:pPr>
      <w:numPr>
        <w:ilvl w:val="0"/>
        <w:numId w:val="9"/>
      </w:numPr>
    </w:pPr>
  </w:style>
  <w:style w:type="paragraph" w:styleId="88">
    <w:name w:val="List Number 2"/>
    <w:basedOn w:val="1"/>
    <w:qFormat/>
    <w:uiPriority w:val="0"/>
    <w:pPr>
      <w:numPr>
        <w:ilvl w:val="0"/>
        <w:numId w:val="10"/>
      </w:numPr>
    </w:pPr>
  </w:style>
  <w:style w:type="paragraph" w:styleId="89">
    <w:name w:val="List"/>
    <w:basedOn w:val="1"/>
    <w:qFormat/>
    <w:uiPriority w:val="0"/>
    <w:pPr>
      <w:ind w:left="360" w:hanging="360"/>
    </w:pPr>
  </w:style>
  <w:style w:type="paragraph" w:styleId="90">
    <w:name w:val="Normal (Web)"/>
    <w:basedOn w:val="1"/>
    <w:qFormat/>
    <w:uiPriority w:val="0"/>
    <w:rPr>
      <w:sz w:val="24"/>
      <w:szCs w:val="24"/>
    </w:rPr>
  </w:style>
  <w:style w:type="paragraph" w:styleId="91">
    <w:name w:val="Body Text 3"/>
    <w:basedOn w:val="1"/>
    <w:qFormat/>
    <w:uiPriority w:val="0"/>
    <w:pPr>
      <w:spacing w:after="120"/>
    </w:pPr>
    <w:rPr>
      <w:sz w:val="16"/>
      <w:szCs w:val="16"/>
    </w:rPr>
  </w:style>
  <w:style w:type="paragraph" w:styleId="92">
    <w:name w:val="Body Text Indent 2"/>
    <w:basedOn w:val="1"/>
    <w:qFormat/>
    <w:uiPriority w:val="0"/>
    <w:pPr>
      <w:spacing w:after="120" w:line="480" w:lineRule="auto"/>
      <w:ind w:left="360"/>
    </w:pPr>
  </w:style>
  <w:style w:type="paragraph" w:styleId="93">
    <w:name w:val="Subtitle"/>
    <w:basedOn w:val="1"/>
    <w:qFormat/>
    <w:uiPriority w:val="0"/>
    <w:pPr>
      <w:spacing w:after="60"/>
      <w:jc w:val="center"/>
      <w:outlineLvl w:val="1"/>
    </w:pPr>
    <w:rPr>
      <w:rFonts w:ascii="Arial" w:hAnsi="Arial" w:cs="Arial"/>
      <w:sz w:val="24"/>
      <w:szCs w:val="24"/>
    </w:rPr>
  </w:style>
  <w:style w:type="paragraph" w:styleId="94">
    <w:name w:val="Signature"/>
    <w:basedOn w:val="1"/>
    <w:qFormat/>
    <w:uiPriority w:val="0"/>
    <w:pPr>
      <w:ind w:left="4320"/>
    </w:pPr>
  </w:style>
  <w:style w:type="paragraph" w:styleId="95">
    <w:name w:val="Salutation"/>
    <w:basedOn w:val="1"/>
    <w:next w:val="1"/>
    <w:qFormat/>
    <w:uiPriority w:val="0"/>
  </w:style>
  <w:style w:type="paragraph" w:styleId="96">
    <w:name w:val="List Continue 2"/>
    <w:basedOn w:val="1"/>
    <w:uiPriority w:val="0"/>
    <w:pPr>
      <w:spacing w:after="120"/>
      <w:ind w:left="720"/>
    </w:pPr>
  </w:style>
  <w:style w:type="paragraph" w:styleId="97">
    <w:name w:val="List Continue 3"/>
    <w:basedOn w:val="1"/>
    <w:qFormat/>
    <w:uiPriority w:val="0"/>
    <w:pPr>
      <w:spacing w:after="120"/>
      <w:ind w:left="1080"/>
    </w:pPr>
  </w:style>
  <w:style w:type="paragraph" w:styleId="98">
    <w:name w:val="List Continue 4"/>
    <w:basedOn w:val="1"/>
    <w:qFormat/>
    <w:uiPriority w:val="0"/>
    <w:pPr>
      <w:spacing w:after="120"/>
      <w:ind w:left="1440"/>
    </w:pPr>
  </w:style>
  <w:style w:type="paragraph" w:styleId="99">
    <w:name w:val="List Continue 5"/>
    <w:basedOn w:val="1"/>
    <w:qFormat/>
    <w:uiPriority w:val="0"/>
    <w:pPr>
      <w:spacing w:after="120"/>
      <w:ind w:left="1800"/>
    </w:pPr>
  </w:style>
  <w:style w:type="paragraph" w:styleId="100">
    <w:name w:val="List 2"/>
    <w:basedOn w:val="1"/>
    <w:qFormat/>
    <w:uiPriority w:val="0"/>
    <w:pPr>
      <w:ind w:left="720" w:hanging="360"/>
    </w:pPr>
  </w:style>
  <w:style w:type="paragraph" w:styleId="101">
    <w:name w:val="List 3"/>
    <w:basedOn w:val="1"/>
    <w:qFormat/>
    <w:uiPriority w:val="0"/>
    <w:pPr>
      <w:ind w:left="1080" w:hanging="360"/>
    </w:pPr>
  </w:style>
  <w:style w:type="paragraph" w:styleId="102">
    <w:name w:val="List 4"/>
    <w:basedOn w:val="1"/>
    <w:uiPriority w:val="0"/>
    <w:pPr>
      <w:ind w:left="1440" w:hanging="360"/>
    </w:pPr>
  </w:style>
  <w:style w:type="paragraph" w:styleId="103">
    <w:name w:val="HTML Preformatted"/>
    <w:basedOn w:val="1"/>
    <w:qFormat/>
    <w:uiPriority w:val="0"/>
    <w:rPr>
      <w:rFonts w:ascii="Courier New" w:hAnsi="Courier New" w:cs="Courier New"/>
      <w:sz w:val="20"/>
    </w:rPr>
  </w:style>
  <w:style w:type="paragraph" w:styleId="104">
    <w:name w:val="Block Text"/>
    <w:basedOn w:val="1"/>
    <w:qFormat/>
    <w:uiPriority w:val="0"/>
    <w:pPr>
      <w:spacing w:after="120"/>
      <w:ind w:left="1440" w:right="1440"/>
    </w:pPr>
  </w:style>
  <w:style w:type="paragraph" w:styleId="105">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sz w:val="24"/>
      <w:szCs w:val="24"/>
    </w:rPr>
  </w:style>
  <w:style w:type="paragraph" w:styleId="106">
    <w:name w:val="E-mail Signature"/>
    <w:basedOn w:val="1"/>
    <w:uiPriority w:val="0"/>
  </w:style>
  <w:style w:type="table" w:styleId="107">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top w:val="nil"/>
          <w:left w:val="single" w:color="000000" w:sz="12" w:space="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08">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09">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color="000000" w:sz="12" w:space="0"/>
          <w:insideH w:val="nil"/>
          <w:insideV w:val="nil"/>
          <w:tl2br w:val="nil"/>
          <w:tr2bl w:val="nil"/>
        </w:tcBorders>
      </w:tcPr>
    </w:tblStylePr>
    <w:tblStylePr w:type="lastCol">
      <w:tblPr/>
      <w:tcPr>
        <w:tcBorders>
          <w:top w:val="nil"/>
          <w:left w:val="nil"/>
          <w:bottom w:val="single" w:color="000000" w:sz="12" w:space="0"/>
          <w:right w:val="nil"/>
          <w:insideH w:val="nil"/>
          <w:insideV w:val="nil"/>
          <w:tl2br w:val="nil"/>
          <w:tr2bl w:val="nil"/>
        </w:tcBorders>
      </w:tcPr>
    </w:tblStylePr>
    <w:tblStylePr w:type="band1Horz">
      <w:tblPr/>
      <w:tcPr>
        <w:tcBorders>
          <w:top w:val="nil"/>
          <w:left w:val="single" w:color="000000" w:sz="6" w:space="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0">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1">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12">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13">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top w:val="nil"/>
          <w:left w:val="single" w:color="008000" w:sz="6" w:space="0"/>
          <w:bottom w:val="nil"/>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table" w:styleId="114">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11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6">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117">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top w:val="nil"/>
          <w:left w:val="single" w:color="000000" w:sz="6" w:space="0"/>
          <w:bottom w:val="nil"/>
          <w:right w:val="nil"/>
          <w:insideH w:val="nil"/>
          <w:insideV w:val="nil"/>
          <w:tl2br w:val="nil"/>
          <w:tr2bl w:val="nil"/>
        </w:tcBorders>
        <w:shd w:val="pct50" w:color="000080" w:fill="FFFFFF"/>
      </w:tcPr>
    </w:tblStylePr>
    <w:tblStylePr w:type="lastRow">
      <w:rPr>
        <w:color w:val="000080"/>
      </w:rPr>
      <w:tblPr/>
      <w:tcPr>
        <w:tcBorders>
          <w:top w:val="nil"/>
          <w:left w:val="single" w:color="000000" w:sz="6" w:space="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8">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9">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tblPr/>
      <w:tcPr>
        <w:tcBorders>
          <w:top w:val="nil"/>
          <w:left w:val="nil"/>
          <w:bottom w:val="nil"/>
          <w:right w:val="single" w:color="000000" w:sz="6" w:space="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0">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top w:val="nil"/>
          <w:left w:val="single" w:color="000000" w:sz="12" w:space="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21">
    <w:name w:val="Table 3D effects 3"/>
    <w:basedOn w:val="12"/>
    <w:qFormat/>
    <w:uiPriority w:val="0"/>
    <w:pPr>
      <w:widowControl w:val="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2">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color="00008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123">
    <w:name w:val="Table Columns 4"/>
    <w:basedOn w:val="12"/>
    <w:uiPriority w:val="0"/>
    <w:pPr>
      <w:widowControl w:val="0"/>
      <w:jc w:val="both"/>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4">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top w:val="nil"/>
          <w:left w:val="single" w:color="000000" w:sz="6" w:space="0"/>
          <w:bottom w:val="nil"/>
          <w:right w:val="nil"/>
          <w:insideH w:val="nil"/>
          <w:insideV w:val="nil"/>
          <w:tl2br w:val="nil"/>
          <w:tr2bl w:val="nil"/>
        </w:tcBorders>
        <w:shd w:val="solid" w:color="000080" w:fill="FFFFFF"/>
      </w:tcPr>
    </w:tblStylePr>
    <w:tblStylePr w:type="lastRow">
      <w:rPr>
        <w:color w:val="000080"/>
      </w:rPr>
      <w:tblPr/>
      <w:tcPr>
        <w:tcBorders>
          <w:top w:val="single" w:color="000000" w:sz="12" w:space="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125">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126">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27">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28">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129">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30">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top w:val="nil"/>
          <w:left w:val="single" w:color="008000" w:sz="12" w:space="0"/>
          <w:bottom w:val="nil"/>
          <w:right w:val="nil"/>
          <w:insideH w:val="nil"/>
          <w:insideV w:val="nil"/>
          <w:tl2br w:val="nil"/>
          <w:tr2bl w:val="nil"/>
        </w:tcBorders>
        <w:shd w:val="solid" w:color="C0C0C0" w:fill="FFFFFF"/>
      </w:tcPr>
    </w:tblStylePr>
    <w:tblStylePr w:type="lastRow">
      <w:rPr>
        <w:b/>
        <w:bCs/>
      </w:rPr>
      <w:tblPr/>
      <w:tcPr>
        <w:tcBorders>
          <w:top w:val="single" w:color="008000" w:sz="12"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131">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132">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133">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color w:val="auto"/>
      </w:rPr>
      <w:tblPr/>
      <w:tcPr>
        <w:tcBorders>
          <w:top w:val="single" w:color="000000" w:sz="6" w:space="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top w:val="nil"/>
          <w:left w:val="double" w:color="000000" w:sz="6" w:space="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5">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top w:val="nil"/>
          <w:left w:val="single" w:color="000000" w:sz="6" w:space="0"/>
          <w:bottom w:val="nil"/>
          <w:right w:val="nil"/>
          <w:insideH w:val="nil"/>
          <w:insideV w:val="nil"/>
          <w:tl2br w:val="nil"/>
          <w:tr2bl w:val="nil"/>
        </w:tcBorders>
        <w:shd w:val="solid" w:color="FFFF00" w:fill="FFFFFF"/>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136">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37">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firstCol">
      <w:tblPr/>
      <w:tcPr>
        <w:tcBorders>
          <w:top w:val="nil"/>
          <w:left w:val="nil"/>
          <w:bottom w:val="nil"/>
          <w:right w:val="single" w:color="000000" w:sz="12" w:space="0"/>
          <w:insideH w:val="nil"/>
          <w:insideV w:val="nil"/>
          <w:tl2br w:val="nil"/>
          <w:tr2bl w:val="nil"/>
        </w:tcBorders>
        <w:shd w:val="pct25" w:color="008000" w:fill="FFFFFF"/>
      </w:tcPr>
    </w:tblStylePr>
    <w:tblStylePr w:type="lastCol">
      <w:tblPr/>
      <w:tcPr>
        <w:tcBorders>
          <w:top w:val="nil"/>
          <w:left w:val="nil"/>
          <w:bottom w:val="single" w:color="000000" w:sz="12" w:space="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8">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top w:val="nil"/>
          <w:left w:val="single" w:color="000000" w:sz="12" w:space="0"/>
          <w:bottom w:val="nil"/>
          <w:right w:val="nil"/>
          <w:insideH w:val="nil"/>
          <w:insideV w:val="nil"/>
          <w:tl2br w:val="nil"/>
          <w:tr2bl w:val="nil"/>
        </w:tcBorders>
        <w:shd w:val="solid" w:color="808080" w:fill="FFFFFF"/>
      </w:tcPr>
    </w:tblStylePr>
  </w:style>
  <w:style w:type="table" w:styleId="139">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top w:val="nil"/>
          <w:left w:val="single" w:color="000000" w:sz="6" w:space="0"/>
          <w:bottom w:val="nil"/>
          <w:right w:val="nil"/>
          <w:insideH w:val="nil"/>
          <w:insideV w:val="nil"/>
          <w:tl2br w:val="nil"/>
          <w:tr2bl w:val="nil"/>
        </w:tcBorders>
        <w:shd w:val="solid" w:color="C0C0C0" w:fill="FFFFFF"/>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0">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41">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top w:val="nil"/>
          <w:left w:val="single" w:color="000000" w:sz="6" w:space="0"/>
          <w:bottom w:val="nil"/>
          <w:right w:val="nil"/>
          <w:insideH w:val="nil"/>
          <w:insideV w:val="nil"/>
          <w:tl2br w:val="nil"/>
          <w:tr2bl w:val="nil"/>
        </w:tcBorders>
        <w:shd w:val="solid" w:color="008080" w:fill="FFFFFF"/>
      </w:tcPr>
    </w:tblStylePr>
    <w:tblStylePr w:type="firstCol">
      <w:tblPr/>
      <w:tcPr>
        <w:tcBorders>
          <w:top w:val="nil"/>
          <w:left w:val="nil"/>
          <w:bottom w:val="single" w:color="000000" w:sz="36" w:space="0"/>
          <w:right w:val="single" w:color="000000" w:sz="6" w:space="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2">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top w:val="nil"/>
          <w:left w:val="single" w:color="808080" w:sz="6" w:space="0"/>
          <w:bottom w:val="nil"/>
          <w:right w:val="nil"/>
          <w:insideH w:val="nil"/>
          <w:insideV w:val="nil"/>
          <w:tl2br w:val="nil"/>
          <w:tr2bl w:val="nil"/>
        </w:tcBorders>
      </w:tcPr>
    </w:tblStylePr>
    <w:tblStylePr w:type="lastRow">
      <w:rPr>
        <w:b/>
        <w:bCs/>
      </w:rPr>
      <w:tblPr/>
      <w:tcPr>
        <w:tcBorders>
          <w:top w:val="single" w:color="80808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43">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top w:val="nil"/>
          <w:left w:val="single" w:color="000000" w:sz="6" w:space="0"/>
          <w:bottom w:val="nil"/>
          <w:right w:val="nil"/>
          <w:insideH w:val="nil"/>
          <w:insideV w:val="nil"/>
          <w:tl2br w:val="nil"/>
          <w:tr2bl w:val="nil"/>
        </w:tcBorders>
        <w:shd w:val="solid" w:color="800080" w:fill="FFFFFF"/>
      </w:tcPr>
    </w:tblStylePr>
    <w:tblStylePr w:type="lastRow">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4">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top w:val="nil"/>
          <w:left w:val="single" w:color="000000" w:sz="12" w:space="0"/>
          <w:bottom w:val="nil"/>
          <w:right w:val="nil"/>
          <w:insideH w:val="nil"/>
          <w:insideV w:val="nil"/>
          <w:tl2br w:val="nil"/>
          <w:tr2bl w:val="nil"/>
        </w:tcBorders>
      </w:tcPr>
    </w:tblStylePr>
    <w:tblStylePr w:type="lastRow">
      <w:rPr>
        <w:b w:val="0"/>
        <w:bCs w:val="0"/>
      </w:rPr>
      <w:tblPr/>
      <w:tcPr>
        <w:tcBorders>
          <w:top w:val="single" w:color="00000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45">
    <w:name w:val="Table 3D effects 1"/>
    <w:basedOn w:val="12"/>
    <w:qFormat/>
    <w:uiPriority w:val="0"/>
    <w:pPr>
      <w:widowControl w:val="0"/>
      <w:jc w:val="both"/>
    </w:pPr>
    <w:tblPr/>
    <w:tcPr>
      <w:shd w:val="solid" w:color="C0C0C0" w:fill="FFFFFF"/>
    </w:tcPr>
    <w:tblStylePr w:type="firstRow">
      <w:rPr>
        <w:b/>
        <w:bCs/>
        <w:color w:val="800080"/>
      </w:rPr>
      <w:tblPr/>
      <w:tcPr>
        <w:tcBorders>
          <w:top w:val="nil"/>
          <w:left w:val="single" w:color="808080" w:sz="6" w:space="0"/>
          <w:bottom w:val="nil"/>
          <w:right w:val="nil"/>
          <w:insideH w:val="nil"/>
          <w:insideV w:val="nil"/>
          <w:tl2br w:val="nil"/>
          <w:tr2bl w:val="nil"/>
        </w:tcBorders>
      </w:tcPr>
    </w:tblStylePr>
    <w:tblStylePr w:type="lastRow">
      <w:tblPr/>
      <w:tcPr>
        <w:tcBorders>
          <w:top w:val="single" w:color="FFFFFF"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single" w:color="FFFFFF" w:sz="6" w:space="0"/>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6">
    <w:name w:val="Table Columns 2"/>
    <w:basedOn w:val="12"/>
    <w:qFormat/>
    <w:uiPriority w:val="0"/>
    <w:pPr>
      <w:widowControl w:val="0"/>
      <w:jc w:val="both"/>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7">
    <w:name w:val="Table Simple 2"/>
    <w:basedOn w:val="12"/>
    <w:uiPriority w:val="0"/>
    <w:pPr>
      <w:widowControl w:val="0"/>
      <w:jc w:val="both"/>
    </w:pPr>
    <w:tblPr/>
    <w:tblStylePr w:type="firstRow">
      <w:rPr>
        <w:b/>
        <w:bCs/>
      </w:rPr>
      <w:tblPr/>
      <w:tcPr>
        <w:tcBorders>
          <w:top w:val="nil"/>
          <w:left w:val="single" w:color="000000" w:sz="12" w:space="0"/>
          <w:bottom w:val="nil"/>
          <w:right w:val="nil"/>
          <w:insideH w:val="nil"/>
          <w:insideV w:val="nil"/>
          <w:tl2br w:val="nil"/>
          <w:tr2bl w:val="nil"/>
        </w:tcBorders>
      </w:tcPr>
    </w:tblStylePr>
    <w:tblStylePr w:type="lastRow">
      <w:rPr>
        <w:b/>
        <w:bCs/>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lastCol">
      <w:rPr>
        <w:b/>
        <w:bCs/>
      </w:rPr>
      <w:tblPr/>
      <w:tcPr>
        <w:tcBorders>
          <w:top w:val="nil"/>
          <w:left w:val="nil"/>
          <w:bottom w:val="single" w:color="000000" w:sz="6" w:space="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8">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50">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top w:val="nil"/>
          <w:left w:val="single" w:color="000000" w:sz="6" w:space="0"/>
          <w:bottom w:val="nil"/>
          <w:right w:val="nil"/>
          <w:insideH w:val="nil"/>
          <w:insideV w:val="nil"/>
          <w:tl2br w:val="nil"/>
          <w:tr2bl w:val="nil"/>
        </w:tcBorders>
        <w:shd w:val="pct75" w:color="008080" w:fill="008000"/>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paragraph" w:customStyle="1" w:styleId="151">
    <w:name w:val="Главы"/>
    <w:qFormat/>
    <w:uiPriority w:val="0"/>
    <w:pPr>
      <w:spacing w:after="120" w:line="300" w:lineRule="auto"/>
    </w:pPr>
    <w:rPr>
      <w:rFonts w:cs="Arial" w:asciiTheme="minorAscii" w:hAnsiTheme="minorAscii" w:eastAsiaTheme="minorEastAsia"/>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2023-11-05T16:59:00Z</dcterms:created>
  <dc:creator>WPS_1696015285</dc:creator>
  <cp:lastModifiedBy>WPS_1696015285</cp:lastModifiedBy>
  <dcterms:modified xsi:type="dcterms:W3CDTF">2023-11-05T17:00:51Z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1049-12.2.0.13266</vt:lpwstr>
  </property>
  <property fmtid="{D5CDD505-2E9C-101B-9397-08002B2CF9AE}" pid="3" name="ICV">
    <vt:lpwstr>CC313940027E444E83F3CACB51CFA281_11</vt:lpwstr>
  </property>
</Properties>
</file>