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1246 Research Partners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Nephis changed from her torn clothes, and was now wearing a white tunic with its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hems embroidered in intricate red patterns. The tunic was somewhat similar to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Sunny's Shroud of Dusk, but also different — it seemed like a single sheet of light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fabric that had been elaborately tied at the shoulders, and thus had no sleeves. Loosely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fastened at the waist and with high slits, it seemed like something that could afford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one a high degree of freedom of movement.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Still, Sunny was slightly surprised to see what Neph had chosen to summon. She gave him a strange look.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"What?"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 shrugged.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"I just imagined that you would select a suit of steel armor, or at least something that offers more protection. There has to be a Memory like that among those that Summer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Knight gave you, right?"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Nephis shook her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"There is. But what does it matter here? No matter how powerful of an armor Memory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 use, it will still break after brushing against a great abomination once. So, I might as well go for something light and offering good utility. This tunic might not protect me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well, but it enhances my senses. For now, that is more important. Best of all..."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She slightly pursed her lips and added with a hint of frustration in her voice: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"...It won't burn."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 suppressed a chuckle.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"Alright. Suit yourself."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It was not like he had anything to complain about. That tunic of hers was rather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beautiful... plus, he wasn't one to talk, considering what he himself was wearing.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Sunny pulled his gaze away from Neph's slender figure and stared at the Memories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that were laying on the ground between them. These were all the ones in their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possession that mentioned Ariel, his Tomb, the Great River, or an estuary of any kind.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There was no real need to summon them, since both Sunny and Nephis could see each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other's runes. However, having something to look at was more convenient.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They were: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 beautifully engraved chalice of white stone full of black liquid, a hand mirror of dark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silver that gave off an ominous feeling, a graceful jian with a long and slender blade of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pristine white jade, a necklace of engraved black metal that resembled a collar, an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elegant mallet with a hammerhead made of perfectly black stone, and a dagger made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of cloudy steel with a handle that was wrapped in black leather.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 Bitter Cusp, the Mirror of Truth, the Sin of Solace, the Stifled Scream, the Dark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Shaper, and the Falling Ash.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last two came from Nephis, while all the other ones came from Sunny — he had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spent more time in Antarctica, after all, and received more Memories from the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abominations of the Chain of Nightmares.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There was also the Shroud of Graceless Dusk, but Sunny did not feel like undressing...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although it might have been only fair for him to do so.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'Nevermind.'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 studied the Memories for a while, sometimes glancing at the shimmering runes in front of him. Eventually, Sunny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"Before we try to draw any conclusions, let's go over what we already know first."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Nephis nodded.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 took a deep breath.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"First of all... there was a daemon called Ariel, the Demon of Dread. The Tomb of Ariel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stands somewhere in the Nightmare Desert — however, it is not a tomb where Ariel is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buried. Rather, it is a tomb that he built."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 remained silent for a moment, then continued: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"The seven of us entered a Seed of Nightmare that seemed to have originated from the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Tomb of Ariel. However, instead of being transported into the past of the Nightmare Desert, we somehow ended up in the middle of a strange and boundless river."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It was not certain that the Great River was boundless — Sunny had not tried to reach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its seemingly unattainable shores yet, after all. However, it was definitely incredibly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vast.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He frowned.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"That river seems to be the Great River, which is said to exist outside of time and flow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endlessly from the future into the past... whatever that means. The Great River is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connected to the Tomb of Ariel, somehow. But we don't know how exactly."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 xml:space="preserve">After finishing, Sunny lingered a bit, and then asked: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"Anything you want to add?"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Nephis nodded.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"The Nightmare we entered is an abnormal one. The vision of the reversed time was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interrupted. Additionally, there are supposed to be millions of challengers within it.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Apart from that..."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She glanced at the strange sky of the Great River, where dawn coexisted with dusk and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day, and at the seven suns bathing the world in light. Then, Nephis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  <w:t xml:space="preserve">"This place looks like a colossal Soul Sea."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Sunny's eyes glistened.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4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4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"Right? That was what I thought, as well!"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He sighed, and then picked up the dagger forged out of cloudy steel — the Falling Ash.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Weighing it in his hand, Sunny glanced at its complicated weave, and then turned to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runes.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3"/>
          <w:w w:val="100"/>
          <w:sz w:val="24"/>
          <w:szCs w:val="24"/>
          <w:vertAlign w:val="baseline"/>
          <w:lang w:val="en-US"/>
        </w:rPr>
        <w:t xml:space="preserve">Memory: [Falling Ash].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Memory Rank...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52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52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At the same time, Nephis looked at his own Memories for a while, and then tentatively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picked up the Mirror of Truth. She glanced at her reflection, shivered, then turned the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mirror around and studied the beautiful engravings on its back.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Her eyes darted from side to side, most likely reading the runes that described the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meeting between Weaver and Ariel.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After a few moments, a contemplative expression appeared on Neph's face.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"This one is interesting. I think it is important... it can help us understand the nature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and purpose of the Tomb of Ariel. However, it doesn't tell us anything about the Great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River."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She put the Mirror of Truth aside and reached out for the Bitter Cusp.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"This one is connected to the Sin of Solace and the Falling Ash, I think."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 nodded as he read the description of the ashen dagger.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86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runes read: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[Ariel built a beautiful palace of jade for the queen, and there, she held her court. A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great bridge of stone led to the Jade Palace, covered in snow and ash. Soon, the news of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the queen's beauty and wisdom spread across the realms, and many guests came to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witness her grace. Not all of them survived the snow, and even fewer survived the ash.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Still, more and more came.]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He frowned.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description of the Sin of Solace told of a beautiful monster that Ariel had made a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queen and gifted with the sinister knowledge of hideous truth. The description of the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Bitter Cusp told the eerie story of a group of guests that came to the Jade Court with ill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intentions. And this one told about how Ariel had built the Jade Court... the Jade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Palace... for the Jade Queen.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None of that information was particularly useful for them now, except maybe for the fact that Ariel seemed fond of building things.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However...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Sunny glanced at Nephis and showed her the dagger.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"That Jade Palace... doesn't it sound like Ravenheart?"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0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0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Ravenheart, the Great Citadel of Clan Song, was situated among snowy peaks and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raging volcanoes. Snow and ash were always falling there... and, more than that, one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had to cross an enormous stone bridge to reach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description of the Jade Palace was too similar.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Neph looked at the Falling Ash. Then, her eyes glinted a little.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"...It does."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Sunny was a bit stunned. He had learned some time ago that the Citadels of the great clans were left behind by the seven daemons, and were thus very important to the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Sovereigns. So were the Ivory Tower, which had once belonged to Hope, and the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Hollow Mountains, where Nether's Citadel still remained undiscovered. That was why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Valor and Song had been racing to conquer the Tomb of Ariel.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But... if the Citadel left behind by Ariel was actually Ravenheart...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Then which daemon was tied to the black pyramid? Who could be more connected to the Tomb of Ariel than its builder?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Feeling confused, Sunny shook his head and tried to concentrate on the task at hand.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Right now, they had to learn about the Great River the most... because that was where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they were stuck...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Putting the Falling Ash back, he picked up the Dark Shaper — which looked like an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elegant mallet with its head made of perfectly black stone.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In fact... that black stone looked very familiar.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Sunny studied the weave of the black mallet, then glanced at its runes.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 few moments later, his eyes widened.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93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93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5254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780405"/>
    <w:rsid w:val="2629095F"/>
    <w:rsid w:val="2E804559"/>
    <w:rsid w:val="3D2E204C"/>
    <w:rsid w:val="3EF8725E"/>
    <w:rsid w:val="3F90381D"/>
    <w:rsid w:val="4E452549"/>
    <w:rsid w:val="6CFC3CA5"/>
    <w:rsid w:val="6E930FFA"/>
    <w:rsid w:val="70F07E7A"/>
    <w:rsid w:val="759F2263"/>
    <w:rsid w:val="79237488"/>
    <w:rsid w:val="7E481FBB"/>
    <w:rsid w:val="7EC2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2023-10-31T19:44:00Z</dcterms:created>
  <dc:creator>WPS_1696015285</dc:creator>
  <cp:lastModifiedBy>WPS_1696015285</cp:lastModifiedBy>
  <dcterms:modified xsi:type="dcterms:W3CDTF">2023-10-31T20:10:26Z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5F6C4FA71E274F9DB39326E10B03FC99_11</vt:lpwstr>
  </property>
</Properties>
</file>