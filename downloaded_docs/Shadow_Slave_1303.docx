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-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-1"/>
          <w:w w:val="100"/>
          <w:sz w:val="24"/>
          <w:szCs w:val="24"/>
          <w:vertAlign w:val="baseline"/>
          <w:lang w:val="en-US"/>
        </w:rPr>
        <w:t>1303 The Great and Terrible Lord Sunless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Eventually, they ran out of food. Ananke's wooden box was now completely empty —except for the plates and cups that Sunny had washed and carefully placed back. There </w:t>
      </w:r>
      <w:r>
        <w:rPr>
          <w:rFonts w:hint="default" w:ascii="Arial" w:hAnsi="Arial" w:cs="Arial"/>
          <w:b w:val="0"/>
          <w:bCs/>
          <w:strike w:val="0"/>
          <w:color w:val="000000"/>
          <w:spacing w:val="6"/>
          <w:w w:val="100"/>
          <w:sz w:val="24"/>
          <w:szCs w:val="24"/>
          <w:vertAlign w:val="baseline"/>
          <w:lang w:val="en-US"/>
        </w:rPr>
        <w:t xml:space="preserve">was not even wine left, despite the fact that neither he nor Nephis were fond of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alcohol, diluted or not.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The old woman seemed stricken by guilt at the lack of things to feed them...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Although she was not that old anymore.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64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64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Ananke looked to be in her sixties now. Her figure remained small and gaunt, but her back was as straight as an arrow. The cataracts disappeared from her eyes, revealing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their original piercing blue color. The thin white hair of the elderly priestess turned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grey and full, and although her tan skin was still mapped with wrinkles, it was not </w:t>
      </w:r>
      <w:r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>brittle and transparent anymore.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Her frailness and fragility were gone, replaced by wiry tenacity. Overall, she resembled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quite a healthy old woman now.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...That old woman was currently pacing the wooden deck, crushed.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"Oh, no. Oh, what a blunder. I should have prepared more..."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15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15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Sunny and Nephis looked at each other in confusion. After a few moments of silence,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Neph cleared her throat and said: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"Grandm... Ananke. You don't have to worry about us. Sunny and I... we are both used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to hunger and hardship. This is nothing."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The old priestess looked at them silently.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"But you are Children of Weaver. How can I..."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Nephis shook her head.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>"How do you think Children of Weaver live?"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Ananke fell silent, then said hesitantly: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"I don't know."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Sunny sighed and leaned on the side of the ketch with a smile.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"That one once spent two years traveling through desolate hells all alone. I recently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led numerous refugees across three thousand kilometers of abomination-infested </w:t>
      </w:r>
      <w:r>
        <w:rPr>
          <w:rFonts w:hint="default" w:ascii="Arial" w:hAnsi="Arial" w:cs="Arial"/>
          <w:b w:val="0"/>
          <w:bCs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  <w:t xml:space="preserve">mountains in bitter winter. We are used to storming the strongholds of dreadful </w:t>
      </w:r>
      <w:r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horrors, clashing with titans, and surviving all kinds of unspeakable things. Hell...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that one time, Nephis destroyed an entire sun. So believe her when she says that going a few days without food is nothing."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The old woman stared at them silently for a while, her eyes wide. Finally, she took a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deep breath.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-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-1"/>
          <w:w w:val="100"/>
          <w:sz w:val="24"/>
          <w:szCs w:val="24"/>
          <w:vertAlign w:val="baseline"/>
          <w:lang w:val="en-US"/>
        </w:rPr>
        <w:t xml:space="preserve">"Your glory rivals that of the Serpent King, my Lord and Lady... no wonder, no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wonder..."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50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50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Sunny raised an eyebrow.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"Serpent King?"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Ananke nodded with a distracted expression on her face.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"Yes... Daeron, the King of Twilight. We never met him or his people, but rumors of his deeds reached even Weave."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Sunny scratched the back of his head.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"Oh? I met him, though."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The old woman froze.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>"My Lord... you met the Serpent King?"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He nodded, slightly embarrassed.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"Yeah..."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Then, Sunny looked away and added: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"...I killed him."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Ananke's blue eyes widened, prompting him to hurriedly add: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"Ah, but he was already corrupted! It's not like I just killed him for no reason." The old woman remained silent for a while, then quietly sighed.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43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43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"...Fish. I am going to catch some fish. We will be arriving at Weave soon, but still. My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Lord and Lady shouldn't suffer hunger while in my care."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With that, she turned away from them with a determined expression... which failed to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hide a look of pure amazement.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Sunny chuckled quietly and closed his eyes, enjoying the warmth of the seven suns on his face. After a few moments, though, he opened them again and glanced at Ananke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with curiosity.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He still wasn't sure how exactly one went about catching fish in the Great River. As it turned out... Ananke had a very strange idea of what fish was.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First, she opened a hatch and produced several items from beneath the storage space </w:t>
      </w:r>
      <w:r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>beneath the deck</w:t>
      </w:r>
      <w:r>
        <w:rPr>
          <w:rFonts w:hint="default" w:ascii="Arial" w:hAnsi="Arial" w:cs="Arial"/>
          <w:b w:val="0"/>
          <w:bCs/>
          <w:strike w:val="0"/>
          <w:color w:val="57585C"/>
          <w:spacing w:val="4"/>
          <w:w w:val="100"/>
          <w:sz w:val="24"/>
          <w:szCs w:val="24"/>
          <w:vertAlign w:val="baseline"/>
          <w:lang w:val="en-US"/>
        </w:rPr>
        <w:t xml:space="preserve"> —</w:t>
      </w:r>
      <w:r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 a large ceramic bottle, a bundled rope with a jagged hook attached </w:t>
      </w:r>
      <w:r>
        <w:rPr>
          <w:rFonts w:hint="default" w:ascii="Arial" w:hAnsi="Arial" w:cs="Arial"/>
          <w:b w:val="0"/>
          <w:bCs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  <w:t xml:space="preserve">to it, a set of heavy stone weights, and a scattering of softly shining soul shards,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which were all stored in a transparent waterskin that seemed to be made from a swim </w:t>
      </w: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bladder.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Then, she grabbed the bottle and climbed onto the helmsman bench, looking at the </w:t>
      </w: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water from above. When Ananke opened the ceramic vessel, the stench of blood spread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through the air.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The bottle was, indeed, full of blood.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The old woman whispered several words, which Sunny couldn't really make out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despite hearing them clearly. At the same time, the ketch suddenly started to slow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down, and a subtle, imperceptible change spread through the world. He suddenly did not feel as safe as he had before.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'Our concealment is broken.'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As Sunny tensed, Ananke poured the blood into the water and outstretched one of her </w:t>
      </w:r>
      <w:r>
        <w:rPr>
          <w:rFonts w:hint="default" w:ascii="Arial" w:hAnsi="Arial" w:cs="Arial"/>
          <w:b w:val="0"/>
          <w:bCs/>
          <w:strike w:val="0"/>
          <w:color w:val="000000"/>
          <w:spacing w:val="6"/>
          <w:w w:val="100"/>
          <w:sz w:val="24"/>
          <w:szCs w:val="24"/>
          <w:vertAlign w:val="baseline"/>
          <w:lang w:val="en-US"/>
        </w:rPr>
        <w:t xml:space="preserve">hands. A whirlwind of sparks appeared around it, and soon, a long harpoon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manifested itself into existence.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Rising the harpoon above her head, the old woman inhaled deeply, and then spoke one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more word aloud.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In the next moment, it was as though an invisible and intangible shockwave spread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outward from the ketch. Sunny did not know what its purpose was, but he felt something stir deep within his soul.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The thick blood dissolved in the water, causing it to turn red. Then, as if responding to a call... a swift shadow shot toward the ketch from the deep.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'Crap!'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Sunny scrambled to his feet, but before he could do anything, Ananke's wiry arm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whipped forward, and her harpoon tore through the air with a fierce whistle. It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plunged into the water and disappeared from view.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...A minute later, the old woman dragged the corpse of a Fallen Nightmare Creature </w:t>
      </w: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onto the deck. The abomination was not too large, with a grotesquely deformed body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and flesh that resembled a sponge.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Sunny shivered in disgust.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"We are going to it... that?"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The old woman shook her head.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"No, my Lord. This is simply the bait."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She summoned a curved knife and skillfully sliced the carcass of the creature open. Its </w:t>
      </w:r>
      <w:r>
        <w:rPr>
          <w:rFonts w:hint="default" w:ascii="Arial" w:hAnsi="Arial" w:cs="Arial"/>
          <w:b w:val="0"/>
          <w:bCs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  <w:t>blood refilled the ceramic bottle, while its soul shard joined the others in the transparent waterskin.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Finally, Ananke lodged the jagged hook in the abomination's flesh, attached the stone </w:t>
      </w:r>
      <w:r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weights to it, and pushed the bladder of soul shards inside. Everything was done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neatly, with practiced speed and precision, as if she had performed these actions a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thousand times before.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Sunny and Nephis watched her silently.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Eventually, he rolled his shoulders and asked: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"Uh. If this is the bait... then what exactly are we catching?"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F0521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9010E11"/>
    <w:rsid w:val="3D2E204C"/>
    <w:rsid w:val="3F90381D"/>
    <w:rsid w:val="71D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Главы"/>
    <w:qFormat/>
    <w:uiPriority w:val="0"/>
    <w:pPr>
      <w:spacing w:after="120" w:line="300" w:lineRule="auto"/>
    </w:pPr>
    <w:rPr>
      <w:rFonts w:cs="Arial" w:asciiTheme="minorAscii" w:hAnsiTheme="minorAscii"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2023-11-29T18:08:00Z</dcterms:created>
  <dc:creator>WPS_1696015285</dc:creator>
  <cp:lastModifiedBy>WPS_1696015285</cp:lastModifiedBy>
  <dcterms:modified xsi:type="dcterms:W3CDTF">2023-11-29T18:08:32Z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AA347422E432493DAE843F6467EF5C97_11</vt:lpwstr>
  </property>
</Properties>
</file>