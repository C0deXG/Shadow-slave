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4"/>
          <w:w w:val="100"/>
          <w:sz w:val="24"/>
          <w:szCs w:val="24"/>
          <w:vertAlign w:val="baseline"/>
          <w:lang w:val="en-US"/>
        </w:rPr>
      </w:pPr>
      <w:r>
        <w:rPr>
          <w:rFonts w:hint="default" w:ascii="Arial" w:hAnsi="Arial" w:cs="Arial"/>
          <w:b w:val="0"/>
          <w:bCs w:val="0"/>
          <w:sz w:val="24"/>
          <w:szCs w:val="24"/>
        </w:rPr>
        <mc:AlternateContent>
          <mc:Choice Requires="wps">
            <w:drawing>
              <wp:anchor distT="0" distB="0" distL="0" distR="0" simplePos="0" relativeHeight="251659264" behindDoc="1" locked="0" layoutInCell="1" allowOverlap="1">
                <wp:simplePos x="0" y="0"/>
                <wp:positionH relativeFrom="column">
                  <wp:posOffset>0</wp:posOffset>
                </wp:positionH>
                <wp:positionV relativeFrom="paragraph">
                  <wp:posOffset>12499975</wp:posOffset>
                </wp:positionV>
                <wp:extent cx="3060700" cy="193040"/>
                <wp:effectExtent l="0" t="0" r="0" b="0"/>
                <wp:wrapSquare wrapText="bothSides"/>
                <wp:docPr id="1" name="Текстовое поле 1"/>
                <wp:cNvGraphicFramePr/>
                <a:graphic xmlns:a="http://schemas.openxmlformats.org/drawingml/2006/main">
                  <a:graphicData uri="http://schemas.microsoft.com/office/word/2010/wordprocessingShape">
                    <wps:wsp>
                      <wps:cNvSpPr txBox="1"/>
                      <wps:spPr>
                        <a:xfrm>
                          <a:off x="0" y="0"/>
                          <a:ext cx="3060700" cy="193040"/>
                        </a:xfrm>
                        <a:prstGeom prst="rect">
                          <a:avLst/>
                        </a:prstGeom>
                        <a:noFill/>
                        <a:ln>
                          <a:noFill/>
                        </a:ln>
                      </wps:spPr>
                      <wps:txbx>
                        <w:txbxContent>
                          <w:p>
                            <w:pPr>
                              <w:spacing w:before="0" w:after="0" w:line="152" w:lineRule="exact"/>
                              <w:ind w:left="0" w:right="0" w:firstLine="0"/>
                              <w:jc w:val="left"/>
                              <w:rPr>
                                <w:rFonts w:ascii="Times New Roman" w:hAnsi="Times New Roman"/>
                                <w:strike w:val="0"/>
                                <w:color w:val="000000"/>
                                <w:spacing w:val="1"/>
                                <w:w w:val="100"/>
                                <w:sz w:val="13"/>
                                <w:vertAlign w:val="baseline"/>
                                <w:lang w:val="en-US"/>
                              </w:rPr>
                            </w:pPr>
                            <w:r>
                              <w:rPr>
                                <w:rFonts w:ascii="Times New Roman" w:hAnsi="Times New Roman"/>
                                <w:strike w:val="0"/>
                                <w:color w:val="000000"/>
                                <w:spacing w:val="3"/>
                                <w:w w:val="100"/>
                                <w:sz w:val="13"/>
                                <w:vertAlign w:val="baseline"/>
                                <w:lang w:val="en-US"/>
                              </w:rPr>
                              <w:t xml:space="preserve">Breathing with the help of the Essence Pearl, Sunny swam through the crimson waters </w:t>
                            </w:r>
                            <w:r>
                              <w:rPr>
                                <w:rFonts w:ascii="Times New Roman" w:hAnsi="Times New Roman"/>
                                <w:strike w:val="0"/>
                                <w:color w:val="000000"/>
                                <w:spacing w:val="1"/>
                                <w:w w:val="100"/>
                                <w:sz w:val="13"/>
                                <w:vertAlign w:val="baseline"/>
                                <w:lang w:val="en-US"/>
                              </w:rPr>
                              <w:t>of the Great River.</w:t>
                            </w:r>
                          </w:p>
                          <w:p>
                            <w:pPr>
                              <w:spacing w:before="0" w:after="0" w:line="152" w:lineRule="exact"/>
                              <w:ind w:left="0" w:right="0" w:firstLine="0"/>
                              <w:jc w:val="left"/>
                              <w:rPr>
                                <w:rFonts w:ascii="Times New Roman" w:hAnsi="Times New Roman"/>
                                <w:strike w:val="0"/>
                                <w:color w:val="000000"/>
                                <w:spacing w:val="1"/>
                                <w:w w:val="100"/>
                                <w:sz w:val="13"/>
                                <w:vertAlign w:val="baseline"/>
                                <w:lang w:val="en-US"/>
                              </w:rPr>
                            </w:pPr>
                          </w:p>
                          <w:p>
                            <w:pPr>
                              <w:spacing w:before="0" w:after="0" w:line="152" w:lineRule="exact"/>
                              <w:ind w:left="0" w:right="0" w:firstLine="0"/>
                              <w:jc w:val="left"/>
                              <w:rPr>
                                <w:rFonts w:ascii="Times New Roman" w:hAnsi="Times New Roman"/>
                                <w:strike w:val="0"/>
                                <w:color w:val="000000"/>
                                <w:spacing w:val="1"/>
                                <w:w w:val="100"/>
                                <w:sz w:val="13"/>
                                <w:vertAlign w:val="baseline"/>
                                <w:lang w:val="en-US"/>
                              </w:rPr>
                            </w:pPr>
                          </w:p>
                        </w:txbxContent>
                      </wps:txbx>
                      <wps:bodyPr lIns="0" tIns="0" rIns="0" bIns="0" upright="1"/>
                    </wps:wsp>
                  </a:graphicData>
                </a:graphic>
              </wp:anchor>
            </w:drawing>
          </mc:Choice>
          <mc:Fallback>
            <w:pict>
              <v:shape id="_x0000_s1026" o:spid="_x0000_s1026" o:spt="202" type="#_x0000_t202" style="position:absolute;left:0pt;margin-left:0pt;margin-top:984.25pt;height:15.2pt;width:241pt;mso-wrap-distance-bottom:0pt;mso-wrap-distance-left:0pt;mso-wrap-distance-right:0pt;mso-wrap-distance-top:0pt;z-index:-251657216;mso-width-relative:page;mso-height-relative:page;" filled="f" stroked="f" coordsize="21600,21600" o:gfxdata="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YKCqDXAAAACgEAAA8AAAAAAAAAAQAgAAAAIgAAAGRycy9k&#10;b3ducmV2LnhtbFBLAQIUABQAAAAIAIdO4kB2FgtfygEAAIQDAAAOAAAAAAAAAAEAIAAAACYBAABk&#10;cnMvZTJvRG9jLnhtbFBLBQYAAAAABgAGAFkBAABiBQAAAAA=&#10;">
                <v:path/>
                <v:fill on="f" o:opacity2="65536f" focussize="0,0"/>
                <v:stroke on="f" color="#000000" joinstyle="miter"/>
                <v:imagedata o:title=""/>
                <o:lock v:ext="edit"/>
                <v:textbox inset="0mm,0mm,0mm,0mm">
                  <w:txbxContent>
                    <w:p>
                      <w:pPr>
                        <w:spacing w:before="0" w:after="0" w:line="152" w:lineRule="exact"/>
                        <w:ind w:left="0" w:right="0" w:firstLine="0"/>
                        <w:jc w:val="left"/>
                        <w:rPr>
                          <w:rFonts w:ascii="Times New Roman" w:hAnsi="Times New Roman"/>
                          <w:strike w:val="0"/>
                          <w:color w:val="000000"/>
                          <w:spacing w:val="1"/>
                          <w:w w:val="100"/>
                          <w:sz w:val="13"/>
                          <w:vertAlign w:val="baseline"/>
                          <w:lang w:val="en-US"/>
                        </w:rPr>
                      </w:pPr>
                      <w:r>
                        <w:rPr>
                          <w:rFonts w:ascii="Times New Roman" w:hAnsi="Times New Roman"/>
                          <w:strike w:val="0"/>
                          <w:color w:val="000000"/>
                          <w:spacing w:val="3"/>
                          <w:w w:val="100"/>
                          <w:sz w:val="13"/>
                          <w:vertAlign w:val="baseline"/>
                          <w:lang w:val="en-US"/>
                        </w:rPr>
                        <w:t xml:space="preserve">Breathing with the help of the Essence Pearl, Sunny swam through the crimson waters </w:t>
                      </w:r>
                      <w:r>
                        <w:rPr>
                          <w:rFonts w:ascii="Times New Roman" w:hAnsi="Times New Roman"/>
                          <w:strike w:val="0"/>
                          <w:color w:val="000000"/>
                          <w:spacing w:val="1"/>
                          <w:w w:val="100"/>
                          <w:sz w:val="13"/>
                          <w:vertAlign w:val="baseline"/>
                          <w:lang w:val="en-US"/>
                        </w:rPr>
                        <w:t>of the Great River.</w:t>
                      </w:r>
                    </w:p>
                    <w:p>
                      <w:pPr>
                        <w:spacing w:before="0" w:after="0" w:line="152" w:lineRule="exact"/>
                        <w:ind w:left="0" w:right="0" w:firstLine="0"/>
                        <w:jc w:val="left"/>
                        <w:rPr>
                          <w:rFonts w:ascii="Times New Roman" w:hAnsi="Times New Roman"/>
                          <w:strike w:val="0"/>
                          <w:color w:val="000000"/>
                          <w:spacing w:val="1"/>
                          <w:w w:val="100"/>
                          <w:sz w:val="13"/>
                          <w:vertAlign w:val="baseline"/>
                          <w:lang w:val="en-US"/>
                        </w:rPr>
                      </w:pPr>
                    </w:p>
                    <w:p>
                      <w:pPr>
                        <w:spacing w:before="0" w:after="0" w:line="152" w:lineRule="exact"/>
                        <w:ind w:left="0" w:right="0" w:firstLine="0"/>
                        <w:jc w:val="left"/>
                        <w:rPr>
                          <w:rFonts w:ascii="Times New Roman" w:hAnsi="Times New Roman"/>
                          <w:strike w:val="0"/>
                          <w:color w:val="000000"/>
                          <w:spacing w:val="1"/>
                          <w:w w:val="100"/>
                          <w:sz w:val="13"/>
                          <w:vertAlign w:val="baseline"/>
                          <w:lang w:val="en-US"/>
                        </w:rPr>
                      </w:pPr>
                    </w:p>
                  </w:txbxContent>
                </v:textbox>
                <w10:wrap type="square"/>
              </v:shape>
            </w:pict>
          </mc:Fallback>
        </mc:AlternateContent>
      </w:r>
      <w:r>
        <w:rPr>
          <w:rFonts w:hint="default" w:ascii="Arial" w:hAnsi="Arial" w:cs="Arial"/>
          <w:b w:val="0"/>
          <w:bCs w:val="0"/>
          <w:strike w:val="0"/>
          <w:color w:val="000000"/>
          <w:spacing w:val="4"/>
          <w:w w:val="100"/>
          <w:sz w:val="24"/>
          <w:szCs w:val="24"/>
          <w:vertAlign w:val="baseline"/>
          <w:lang w:val="en-US"/>
        </w:rPr>
        <w:t>1263 Sea of Blood</w:t>
      </w: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2"/>
          <w:w w:val="100"/>
          <w:sz w:val="24"/>
          <w:szCs w:val="24"/>
          <w:vertAlign w:val="baseline"/>
          <w:lang w:val="en-US"/>
        </w:rPr>
        <w:t xml:space="preserve">What they were trying to do did, indeed, seem a little crazy. There were two great abominations fighting on one side of the Black Turtle, and Nephis wanted to dive into </w:t>
      </w:r>
      <w:r>
        <w:rPr>
          <w:rFonts w:hint="default" w:ascii="Arial" w:hAnsi="Arial" w:cs="Arial"/>
          <w:b w:val="0"/>
          <w:bCs w:val="0"/>
          <w:strike w:val="0"/>
          <w:color w:val="000000"/>
          <w:spacing w:val="3"/>
          <w:w w:val="100"/>
          <w:sz w:val="24"/>
          <w:szCs w:val="24"/>
          <w:vertAlign w:val="baseline"/>
          <w:lang w:val="en-US"/>
        </w:rPr>
        <w:t>the water on the other side to steal some of the turtle's meat.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3"/>
          <w:w w:val="100"/>
          <w:sz w:val="24"/>
          <w:szCs w:val="24"/>
          <w:vertAlign w:val="baseline"/>
          <w:lang w:val="en-US"/>
        </w:rPr>
        <w:t>Because she was hungry.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2"/>
          <w:w w:val="100"/>
          <w:sz w:val="24"/>
          <w:szCs w:val="24"/>
          <w:vertAlign w:val="baseline"/>
          <w:lang w:val="en-US"/>
        </w:rPr>
      </w:pPr>
      <w:r>
        <w:rPr>
          <w:rFonts w:hint="default" w:ascii="Arial" w:hAnsi="Arial" w:cs="Arial"/>
          <w:b w:val="0"/>
          <w:bCs w:val="0"/>
          <w:strike w:val="0"/>
          <w:color w:val="000000"/>
          <w:spacing w:val="3"/>
          <w:w w:val="100"/>
          <w:sz w:val="24"/>
          <w:szCs w:val="24"/>
          <w:vertAlign w:val="baseline"/>
          <w:lang w:val="en-US"/>
        </w:rPr>
        <w:t xml:space="preserve">But, of course, it was really not that unhinged of a plan. She had not suggested it out of a burning desire to satiate her belly — rather, it was out of necessity. The longer </w:t>
      </w:r>
      <w:r>
        <w:rPr>
          <w:rFonts w:hint="default" w:ascii="Arial" w:hAnsi="Arial" w:cs="Arial"/>
          <w:b w:val="0"/>
          <w:bCs w:val="0"/>
          <w:strike w:val="0"/>
          <w:color w:val="000000"/>
          <w:spacing w:val="1"/>
          <w:w w:val="100"/>
          <w:sz w:val="24"/>
          <w:szCs w:val="24"/>
          <w:vertAlign w:val="baseline"/>
          <w:lang w:val="en-US"/>
        </w:rPr>
        <w:t xml:space="preserve">they were to go hungry, the weaker they would become. The weaker they became, the </w:t>
      </w:r>
      <w:r>
        <w:rPr>
          <w:rFonts w:hint="default" w:ascii="Arial" w:hAnsi="Arial" w:cs="Arial"/>
          <w:b w:val="0"/>
          <w:bCs w:val="0"/>
          <w:strike w:val="0"/>
          <w:color w:val="000000"/>
          <w:spacing w:val="2"/>
          <w:w w:val="100"/>
          <w:sz w:val="24"/>
          <w:szCs w:val="24"/>
          <w:vertAlign w:val="baseline"/>
          <w:lang w:val="en-US"/>
        </w:rPr>
        <w:t>slimmer their chances of survival would be.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2"/>
          <w:w w:val="100"/>
          <w:sz w:val="24"/>
          <w:szCs w:val="24"/>
          <w:vertAlign w:val="baseline"/>
          <w:lang w:val="en-US"/>
        </w:rPr>
      </w:pPr>
      <w:r>
        <w:rPr>
          <w:rFonts w:hint="default" w:ascii="Arial" w:hAnsi="Arial" w:cs="Arial"/>
          <w:b w:val="0"/>
          <w:bCs w:val="0"/>
          <w:strike w:val="0"/>
          <w:color w:val="000000"/>
          <w:spacing w:val="1"/>
          <w:w w:val="100"/>
          <w:sz w:val="24"/>
          <w:szCs w:val="24"/>
          <w:vertAlign w:val="baseline"/>
          <w:lang w:val="en-US"/>
        </w:rPr>
        <w:t xml:space="preserve">Neither Nephis nor Sunny knew if they would get a better chance to harvest the Black </w:t>
      </w:r>
      <w:r>
        <w:rPr>
          <w:rFonts w:hint="default" w:ascii="Arial" w:hAnsi="Arial" w:cs="Arial"/>
          <w:b w:val="0"/>
          <w:bCs w:val="0"/>
          <w:strike w:val="0"/>
          <w:color w:val="000000"/>
          <w:spacing w:val="2"/>
          <w:w w:val="100"/>
          <w:sz w:val="24"/>
          <w:szCs w:val="24"/>
          <w:vertAlign w:val="baseline"/>
          <w:lang w:val="en-US"/>
        </w:rPr>
        <w:t>Turtle's meat than now, when the Azure Serpent was distracted. In fact, they did not even know if they would live long enough to enjoy the fruits of this perilous decision.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2"/>
          <w:w w:val="100"/>
          <w:sz w:val="24"/>
          <w:szCs w:val="24"/>
          <w:vertAlign w:val="baseline"/>
          <w:lang w:val="en-US"/>
        </w:rPr>
      </w:pPr>
      <w:r>
        <w:rPr>
          <w:rFonts w:hint="default" w:ascii="Arial" w:hAnsi="Arial" w:cs="Arial"/>
          <w:b w:val="0"/>
          <w:bCs w:val="0"/>
          <w:strike w:val="0"/>
          <w:color w:val="000000"/>
          <w:spacing w:val="2"/>
          <w:w w:val="100"/>
          <w:sz w:val="24"/>
          <w:szCs w:val="24"/>
          <w:vertAlign w:val="baseline"/>
          <w:lang w:val="en-US"/>
        </w:rPr>
        <w:t>If the monstrous butterfly won, they would probably die soon. But there was nothing they could really do about that... so, the only thing they could do was prepare for the other outcome to the best of their ability.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0"/>
          <w:w w:val="100"/>
          <w:sz w:val="24"/>
          <w:szCs w:val="24"/>
          <w:vertAlign w:val="baseline"/>
          <w:lang w:val="en-US"/>
        </w:rPr>
      </w:pPr>
      <w:r>
        <w:rPr>
          <w:rFonts w:hint="default" w:ascii="Arial" w:hAnsi="Arial" w:cs="Arial"/>
          <w:b w:val="0"/>
          <w:bCs w:val="0"/>
          <w:strike w:val="0"/>
          <w:color w:val="000000"/>
          <w:spacing w:val="-2"/>
          <w:w w:val="100"/>
          <w:sz w:val="24"/>
          <w:szCs w:val="24"/>
          <w:vertAlign w:val="baseline"/>
          <w:lang w:val="en-US"/>
        </w:rPr>
        <w:t xml:space="preserve">Grimacing, Sunny looked away and shook Imp off his thigh. </w:t>
      </w:r>
      <w:r>
        <w:rPr>
          <w:rFonts w:hint="default" w:ascii="Arial" w:hAnsi="Arial" w:cs="Arial"/>
          <w:b w:val="0"/>
          <w:bCs w:val="0"/>
          <w:strike w:val="0"/>
          <w:color w:val="000000"/>
          <w:spacing w:val="0"/>
          <w:w w:val="100"/>
          <w:sz w:val="24"/>
          <w:szCs w:val="24"/>
          <w:vertAlign w:val="baseline"/>
          <w:lang w:val="en-US"/>
        </w:rPr>
        <w:t>"Curses..."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512" w:firstLine="0"/>
        <w:jc w:val="left"/>
        <w:textAlignment w:val="auto"/>
        <w:rPr>
          <w:rFonts w:hint="default" w:ascii="Arial" w:hAnsi="Arial" w:cs="Arial"/>
          <w:b w:val="0"/>
          <w:bCs w:val="0"/>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512"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3"/>
          <w:w w:val="100"/>
          <w:sz w:val="24"/>
          <w:szCs w:val="24"/>
          <w:vertAlign w:val="baseline"/>
          <w:lang w:val="en-US"/>
        </w:rPr>
        <w:t>Then, he gritted his teeth and started climbing out of the fissure.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2"/>
          <w:w w:val="100"/>
          <w:sz w:val="24"/>
          <w:szCs w:val="24"/>
          <w:vertAlign w:val="baseline"/>
          <w:lang w:val="en-US"/>
        </w:rPr>
        <w:t xml:space="preserve">'Hungry... she's hungry... hungry, is she?! Just... just what sin did I commit in my past </w:t>
      </w:r>
      <w:r>
        <w:rPr>
          <w:rFonts w:hint="default" w:ascii="Arial" w:hAnsi="Arial" w:cs="Arial"/>
          <w:b w:val="0"/>
          <w:bCs w:val="0"/>
          <w:strike w:val="0"/>
          <w:color w:val="000000"/>
          <w:spacing w:val="3"/>
          <w:w w:val="100"/>
          <w:sz w:val="24"/>
          <w:szCs w:val="24"/>
          <w:vertAlign w:val="baseline"/>
          <w:lang w:val="en-US"/>
        </w:rPr>
        <w:t>life to be cursed with all these gluttonous women?!'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2"/>
          <w:w w:val="100"/>
          <w:sz w:val="24"/>
          <w:szCs w:val="24"/>
          <w:vertAlign w:val="baseline"/>
          <w:lang w:val="en-US"/>
        </w:rPr>
      </w:pPr>
      <w:r>
        <w:rPr>
          <w:rFonts w:hint="default" w:ascii="Arial" w:hAnsi="Arial" w:cs="Arial"/>
          <w:b w:val="0"/>
          <w:bCs w:val="0"/>
          <w:strike w:val="0"/>
          <w:color w:val="000000"/>
          <w:spacing w:val="2"/>
          <w:w w:val="100"/>
          <w:sz w:val="24"/>
          <w:szCs w:val="24"/>
          <w:vertAlign w:val="baseline"/>
          <w:lang w:val="en-US"/>
        </w:rPr>
        <w:t>Oblivious to his heartfelt plea, Nephis followed.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4"/>
          <w:w w:val="100"/>
          <w:sz w:val="24"/>
          <w:szCs w:val="24"/>
          <w:vertAlign w:val="baseline"/>
          <w:lang w:val="en-US"/>
        </w:rPr>
        <w:t xml:space="preserve">It took Sunny just a few moments to scale the vertical slope of the deep fissure and </w:t>
      </w:r>
      <w:r>
        <w:rPr>
          <w:rFonts w:hint="default" w:ascii="Arial" w:hAnsi="Arial" w:cs="Arial"/>
          <w:b w:val="0"/>
          <w:bCs w:val="0"/>
          <w:strike w:val="0"/>
          <w:color w:val="000000"/>
          <w:spacing w:val="3"/>
          <w:w w:val="100"/>
          <w:sz w:val="24"/>
          <w:szCs w:val="24"/>
          <w:vertAlign w:val="baseline"/>
          <w:lang w:val="en-US"/>
        </w:rPr>
        <w:t>climb onto the quaking surface of the dark island. It was shaking and swaying, pushed by the harrowing fury of the unseen battle that was happening below the waves.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6"/>
          <w:w w:val="95"/>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6"/>
          <w:w w:val="95"/>
          <w:sz w:val="24"/>
          <w:szCs w:val="24"/>
          <w:vertAlign w:val="baseline"/>
          <w:lang w:val="en-US"/>
        </w:rPr>
        <w:t xml:space="preserve">A </w:t>
      </w:r>
      <w:r>
        <w:rPr>
          <w:rFonts w:hint="default" w:ascii="Arial" w:hAnsi="Arial" w:cs="Arial"/>
          <w:b w:val="0"/>
          <w:bCs w:val="0"/>
          <w:strike w:val="0"/>
          <w:color w:val="000000"/>
          <w:spacing w:val="6"/>
          <w:w w:val="100"/>
          <w:sz w:val="24"/>
          <w:szCs w:val="24"/>
          <w:vertAlign w:val="baseline"/>
          <w:lang w:val="en-US"/>
        </w:rPr>
        <w:t xml:space="preserve">split second later, Saint landed nearby, and a vast shadow crawled from the </w:t>
      </w:r>
      <w:r>
        <w:rPr>
          <w:rFonts w:hint="default" w:ascii="Arial" w:hAnsi="Arial" w:cs="Arial"/>
          <w:b w:val="0"/>
          <w:bCs w:val="0"/>
          <w:strike w:val="0"/>
          <w:color w:val="000000"/>
          <w:spacing w:val="3"/>
          <w:w w:val="100"/>
          <w:sz w:val="24"/>
          <w:szCs w:val="24"/>
          <w:vertAlign w:val="baseline"/>
          <w:lang w:val="en-US"/>
        </w:rPr>
        <w:t>darkness to take the shape of a tenebrous steed. Neph arrived last, slowed down a little by the need to carry the fragile amphora in one of her hands.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4"/>
          <w:w w:val="100"/>
          <w:sz w:val="24"/>
          <w:szCs w:val="24"/>
          <w:vertAlign w:val="baseline"/>
          <w:lang w:val="en-US"/>
        </w:rPr>
      </w:pPr>
      <w:r>
        <w:rPr>
          <w:rFonts w:hint="default" w:ascii="Arial" w:hAnsi="Arial" w:cs="Arial"/>
          <w:b w:val="0"/>
          <w:bCs w:val="0"/>
          <w:strike w:val="0"/>
          <w:color w:val="000000"/>
          <w:spacing w:val="1"/>
          <w:w w:val="100"/>
          <w:sz w:val="24"/>
          <w:szCs w:val="24"/>
          <w:vertAlign w:val="baseline"/>
          <w:lang w:val="en-US"/>
        </w:rPr>
        <w:t xml:space="preserve">Imp had been left in the relative safety of the fissure, since he was of no use in the </w:t>
      </w:r>
      <w:r>
        <w:rPr>
          <w:rFonts w:hint="default" w:ascii="Arial" w:hAnsi="Arial" w:cs="Arial"/>
          <w:b w:val="0"/>
          <w:bCs w:val="0"/>
          <w:strike w:val="0"/>
          <w:color w:val="000000"/>
          <w:spacing w:val="4"/>
          <w:w w:val="100"/>
          <w:sz w:val="24"/>
          <w:szCs w:val="24"/>
          <w:vertAlign w:val="baseline"/>
          <w:lang w:val="en-US"/>
        </w:rPr>
        <w:t>current situation.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val="0"/>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4"/>
          <w:w w:val="100"/>
          <w:sz w:val="24"/>
          <w:szCs w:val="24"/>
          <w:vertAlign w:val="baseline"/>
          <w:lang w:val="en-US"/>
        </w:rPr>
        <w:t xml:space="preserve">Sunny and Nephis glanced at each other, and then broke into a sprint without having </w:t>
      </w:r>
      <w:r>
        <w:rPr>
          <w:rFonts w:hint="default" w:ascii="Arial" w:hAnsi="Arial" w:cs="Arial"/>
          <w:b w:val="0"/>
          <w:bCs w:val="0"/>
          <w:strike w:val="0"/>
          <w:color w:val="000000"/>
          <w:spacing w:val="0"/>
          <w:w w:val="100"/>
          <w:sz w:val="24"/>
          <w:szCs w:val="24"/>
          <w:vertAlign w:val="baseline"/>
          <w:lang w:val="en-US"/>
        </w:rPr>
        <w:t xml:space="preserve">to say anything. Their goal was the end of the island beneath which the Black Turtle's </w:t>
      </w:r>
      <w:r>
        <w:rPr>
          <w:rFonts w:hint="default" w:ascii="Arial" w:hAnsi="Arial" w:cs="Arial"/>
          <w:b w:val="0"/>
          <w:bCs w:val="0"/>
          <w:strike w:val="0"/>
          <w:color w:val="000000"/>
          <w:spacing w:val="3"/>
          <w:w w:val="100"/>
          <w:sz w:val="24"/>
          <w:szCs w:val="24"/>
          <w:vertAlign w:val="baseline"/>
          <w:lang w:val="en-US"/>
        </w:rPr>
        <w:t>enormous head was floating in the crimson water.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2"/>
          <w:w w:val="100"/>
          <w:sz w:val="24"/>
          <w:szCs w:val="24"/>
          <w:vertAlign w:val="baseline"/>
          <w:lang w:val="en-US"/>
        </w:rPr>
      </w:pPr>
      <w:r>
        <w:rPr>
          <w:rFonts w:hint="default" w:ascii="Arial" w:hAnsi="Arial" w:cs="Arial"/>
          <w:b w:val="0"/>
          <w:bCs w:val="0"/>
          <w:strike w:val="0"/>
          <w:color w:val="000000"/>
          <w:spacing w:val="3"/>
          <w:w w:val="100"/>
          <w:sz w:val="24"/>
          <w:szCs w:val="24"/>
          <w:vertAlign w:val="baseline"/>
          <w:lang w:val="en-US"/>
        </w:rPr>
        <w:t xml:space="preserve">It was also where the Azure Serpent had broken through the Great Monster's silver </w:t>
      </w:r>
      <w:r>
        <w:rPr>
          <w:rFonts w:hint="default" w:ascii="Arial" w:hAnsi="Arial" w:cs="Arial"/>
          <w:b w:val="0"/>
          <w:bCs w:val="0"/>
          <w:strike w:val="0"/>
          <w:color w:val="000000"/>
          <w:spacing w:val="2"/>
          <w:w w:val="100"/>
          <w:sz w:val="24"/>
          <w:szCs w:val="24"/>
          <w:vertAlign w:val="baseline"/>
          <w:lang w:val="en-US"/>
        </w:rPr>
        <w:t xml:space="preserve">armor and burrowed into its flesh, leaving behind a gaping wound. Since the scales of </w:t>
      </w:r>
      <w:r>
        <w:rPr>
          <w:rFonts w:hint="default" w:ascii="Arial" w:hAnsi="Arial" w:cs="Arial"/>
          <w:b w:val="0"/>
          <w:bCs w:val="0"/>
          <w:strike w:val="0"/>
          <w:color w:val="000000"/>
          <w:spacing w:val="3"/>
          <w:w w:val="100"/>
          <w:sz w:val="24"/>
          <w:szCs w:val="24"/>
          <w:vertAlign w:val="baseline"/>
          <w:lang w:val="en-US"/>
        </w:rPr>
        <w:t xml:space="preserve">the creature were all but impervious, the meat could only be harvested from inside </w:t>
      </w:r>
      <w:r>
        <w:rPr>
          <w:rFonts w:hint="default" w:ascii="Arial" w:hAnsi="Arial" w:cs="Arial"/>
          <w:b w:val="0"/>
          <w:bCs w:val="0"/>
          <w:strike w:val="0"/>
          <w:color w:val="000000"/>
          <w:spacing w:val="2"/>
          <w:w w:val="100"/>
          <w:sz w:val="24"/>
          <w:szCs w:val="24"/>
          <w:vertAlign w:val="baseline"/>
          <w:lang w:val="en-US"/>
        </w:rPr>
        <w:t>such a spot.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2"/>
          <w:w w:val="100"/>
          <w:sz w:val="24"/>
          <w:szCs w:val="24"/>
          <w:vertAlign w:val="baseline"/>
          <w:lang w:val="en-US"/>
        </w:rPr>
      </w:pPr>
      <w:r>
        <w:rPr>
          <w:rFonts w:hint="default" w:ascii="Arial" w:hAnsi="Arial" w:cs="Arial"/>
          <w:b w:val="0"/>
          <w:bCs w:val="0"/>
          <w:strike w:val="0"/>
          <w:color w:val="000000"/>
          <w:spacing w:val="4"/>
          <w:w w:val="100"/>
          <w:sz w:val="24"/>
          <w:szCs w:val="24"/>
          <w:vertAlign w:val="baseline"/>
          <w:lang w:val="en-US"/>
        </w:rPr>
        <w:t xml:space="preserve">As they were nearing the point where the shell of the Black Turtle started to slope </w:t>
      </w:r>
      <w:r>
        <w:rPr>
          <w:rFonts w:hint="default" w:ascii="Arial" w:hAnsi="Arial" w:cs="Arial"/>
          <w:b w:val="0"/>
          <w:bCs w:val="0"/>
          <w:strike w:val="0"/>
          <w:color w:val="000000"/>
          <w:spacing w:val="0"/>
          <w:w w:val="100"/>
          <w:sz w:val="24"/>
          <w:szCs w:val="24"/>
          <w:vertAlign w:val="baseline"/>
          <w:lang w:val="en-US"/>
        </w:rPr>
        <w:t xml:space="preserve">down at a steep angle, Sunny sighed and dismissed the Shroud of Dusk. Left in just his </w:t>
      </w:r>
      <w:r>
        <w:rPr>
          <w:rFonts w:hint="default" w:ascii="Arial" w:hAnsi="Arial" w:cs="Arial"/>
          <w:b w:val="0"/>
          <w:bCs w:val="0"/>
          <w:strike w:val="0"/>
          <w:color w:val="000000"/>
          <w:spacing w:val="2"/>
          <w:w w:val="100"/>
          <w:sz w:val="24"/>
          <w:szCs w:val="24"/>
          <w:vertAlign w:val="baseline"/>
          <w:lang w:val="en-US"/>
        </w:rPr>
        <w:t>underwear, he ignored Neph's strange gaze and summoned the Nimble Catch and the Essence Pearl instead.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0"/>
          <w:w w:val="100"/>
          <w:sz w:val="24"/>
          <w:szCs w:val="24"/>
          <w:vertAlign w:val="baseline"/>
          <w:lang w:val="en-US"/>
        </w:rPr>
      </w:pPr>
      <w:r>
        <w:rPr>
          <w:rFonts w:hint="default" w:ascii="Arial" w:hAnsi="Arial" w:cs="Arial"/>
          <w:b w:val="0"/>
          <w:bCs w:val="0"/>
          <w:strike w:val="0"/>
          <w:color w:val="000000"/>
          <w:spacing w:val="1"/>
          <w:w w:val="100"/>
          <w:sz w:val="24"/>
          <w:szCs w:val="24"/>
          <w:vertAlign w:val="baseline"/>
          <w:lang w:val="en-US"/>
        </w:rPr>
        <w:t xml:space="preserve">"...I've traded a couple of Memories just for such an occasion from the House of </w:t>
      </w:r>
      <w:r>
        <w:rPr>
          <w:rFonts w:hint="default" w:ascii="Arial" w:hAnsi="Arial" w:cs="Arial"/>
          <w:b w:val="0"/>
          <w:bCs w:val="0"/>
          <w:strike w:val="0"/>
          <w:color w:val="000000"/>
          <w:spacing w:val="0"/>
          <w:w w:val="100"/>
          <w:sz w:val="24"/>
          <w:szCs w:val="24"/>
          <w:vertAlign w:val="baseline"/>
          <w:lang w:val="en-US"/>
        </w:rPr>
        <w:t>Night."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b w:val="0"/>
          <w:bCs w:val="0"/>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b w:val="0"/>
          <w:bCs w:val="0"/>
          <w:strike w:val="0"/>
          <w:color w:val="000000"/>
          <w:spacing w:val="0"/>
          <w:w w:val="100"/>
          <w:sz w:val="24"/>
          <w:szCs w:val="24"/>
          <w:vertAlign w:val="baseline"/>
          <w:lang w:val="en-US"/>
        </w:rPr>
      </w:pPr>
      <w:r>
        <w:rPr>
          <w:rFonts w:hint="default" w:ascii="Arial" w:hAnsi="Arial" w:cs="Arial"/>
          <w:b w:val="0"/>
          <w:bCs w:val="0"/>
          <w:strike w:val="0"/>
          <w:color w:val="000000"/>
          <w:spacing w:val="0"/>
          <w:w w:val="100"/>
          <w:sz w:val="24"/>
          <w:szCs w:val="24"/>
          <w:vertAlign w:val="baseline"/>
          <w:lang w:val="en-US"/>
        </w:rPr>
        <w:t>She lingered for a moment, then looked away. "Oh."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304" w:firstLine="0"/>
        <w:jc w:val="left"/>
        <w:textAlignment w:val="auto"/>
        <w:rPr>
          <w:rFonts w:hint="default" w:ascii="Arial" w:hAnsi="Arial" w:cs="Arial"/>
          <w:b w:val="0"/>
          <w:bCs w:val="0"/>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304" w:firstLine="0"/>
        <w:jc w:val="left"/>
        <w:textAlignment w:val="auto"/>
        <w:rPr>
          <w:rFonts w:hint="default" w:ascii="Arial" w:hAnsi="Arial" w:cs="Arial"/>
          <w:b w:val="0"/>
          <w:bCs w:val="0"/>
          <w:strike w:val="0"/>
          <w:color w:val="000000"/>
          <w:spacing w:val="2"/>
          <w:w w:val="100"/>
          <w:sz w:val="24"/>
          <w:szCs w:val="24"/>
          <w:vertAlign w:val="baseline"/>
          <w:lang w:val="en-US"/>
        </w:rPr>
      </w:pPr>
      <w:r>
        <w:rPr>
          <w:rFonts w:hint="default" w:ascii="Arial" w:hAnsi="Arial" w:cs="Arial"/>
          <w:b w:val="0"/>
          <w:bCs w:val="0"/>
          <w:strike w:val="0"/>
          <w:color w:val="000000"/>
          <w:spacing w:val="1"/>
          <w:w w:val="100"/>
          <w:sz w:val="24"/>
          <w:szCs w:val="24"/>
          <w:vertAlign w:val="baseline"/>
          <w:lang w:val="en-US"/>
        </w:rPr>
        <w:t xml:space="preserve">While the Nimble Catch was weaving itself from the sparks of light, Sunny threw a </w:t>
      </w:r>
      <w:r>
        <w:rPr>
          <w:rFonts w:hint="default" w:ascii="Arial" w:hAnsi="Arial" w:cs="Arial"/>
          <w:b w:val="0"/>
          <w:bCs w:val="0"/>
          <w:strike w:val="0"/>
          <w:color w:val="000000"/>
          <w:spacing w:val="3"/>
          <w:w w:val="100"/>
          <w:sz w:val="24"/>
          <w:szCs w:val="24"/>
          <w:vertAlign w:val="baseline"/>
          <w:lang w:val="en-US"/>
        </w:rPr>
        <w:t xml:space="preserve">glance at his body and frowned a little. He had always been lean, and while his </w:t>
      </w:r>
      <w:r>
        <w:rPr>
          <w:rFonts w:hint="default" w:ascii="Arial" w:hAnsi="Arial" w:cs="Arial"/>
          <w:b w:val="0"/>
          <w:bCs w:val="0"/>
          <w:strike w:val="0"/>
          <w:color w:val="000000"/>
          <w:spacing w:val="2"/>
          <w:w w:val="100"/>
          <w:sz w:val="24"/>
          <w:szCs w:val="24"/>
          <w:vertAlign w:val="baseline"/>
          <w:lang w:val="en-US"/>
        </w:rPr>
        <w:t>muscles simply refused to gain bulk, they had been like taut steel wire cables ever since the Forgotten Shore.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val="0"/>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val="0"/>
          <w:strike w:val="0"/>
          <w:color w:val="000000"/>
          <w:spacing w:val="2"/>
          <w:w w:val="100"/>
          <w:sz w:val="24"/>
          <w:szCs w:val="24"/>
          <w:vertAlign w:val="baseline"/>
          <w:lang w:val="en-US"/>
        </w:rPr>
      </w:pPr>
      <w:r>
        <w:rPr>
          <w:rFonts w:hint="default" w:ascii="Arial" w:hAnsi="Arial" w:cs="Arial"/>
          <w:b w:val="0"/>
          <w:bCs w:val="0"/>
          <w:strike w:val="0"/>
          <w:color w:val="000000"/>
          <w:spacing w:val="3"/>
          <w:w w:val="100"/>
          <w:sz w:val="24"/>
          <w:szCs w:val="24"/>
          <w:vertAlign w:val="baseline"/>
          <w:lang w:val="en-US"/>
        </w:rPr>
        <w:t xml:space="preserve">Now, however, they had become a little bit too sculpted and defined. His abs were </w:t>
      </w:r>
      <w:r>
        <w:rPr>
          <w:rFonts w:hint="default" w:ascii="Arial" w:hAnsi="Arial" w:cs="Arial"/>
          <w:b w:val="0"/>
          <w:bCs w:val="0"/>
          <w:strike w:val="0"/>
          <w:color w:val="000000"/>
          <w:spacing w:val="2"/>
          <w:w w:val="100"/>
          <w:sz w:val="24"/>
          <w:szCs w:val="24"/>
          <w:vertAlign w:val="baseline"/>
          <w:lang w:val="en-US"/>
        </w:rPr>
        <w:t xml:space="preserve">really like a washboard... which was not good at all. He had lost a lot of weight during </w:t>
      </w:r>
      <w:r>
        <w:rPr>
          <w:rFonts w:hint="default" w:ascii="Arial" w:hAnsi="Arial" w:cs="Arial"/>
          <w:b w:val="0"/>
          <w:bCs w:val="0"/>
          <w:strike w:val="0"/>
          <w:color w:val="000000"/>
          <w:spacing w:val="5"/>
          <w:w w:val="100"/>
          <w:sz w:val="24"/>
          <w:szCs w:val="24"/>
          <w:vertAlign w:val="baseline"/>
          <w:lang w:val="en-US"/>
        </w:rPr>
        <w:t xml:space="preserve">the hellish journey through the Nightmare Desert and the days of hunger on the </w:t>
      </w:r>
      <w:r>
        <w:rPr>
          <w:rFonts w:hint="default" w:ascii="Arial" w:hAnsi="Arial" w:cs="Arial"/>
          <w:b w:val="0"/>
          <w:bCs w:val="0"/>
          <w:strike w:val="0"/>
          <w:color w:val="000000"/>
          <w:spacing w:val="2"/>
          <w:w w:val="100"/>
          <w:sz w:val="24"/>
          <w:szCs w:val="24"/>
          <w:vertAlign w:val="baseline"/>
          <w:lang w:val="en-US"/>
        </w:rPr>
        <w:t>carcass of the Black Turtle. His body was all skin and muscle, with no fat left.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3"/>
          <w:w w:val="100"/>
          <w:sz w:val="24"/>
          <w:szCs w:val="24"/>
          <w:vertAlign w:val="baseline"/>
          <w:lang w:val="en-US"/>
        </w:rPr>
        <w:t>Which meant that it would start to devour itself next.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0"/>
          <w:w w:val="100"/>
          <w:sz w:val="24"/>
          <w:szCs w:val="24"/>
          <w:vertAlign w:val="baseline"/>
          <w:lang w:val="en-US"/>
        </w:rPr>
        <w:t xml:space="preserve">Some men strived for such a physique, but for Sunny, who had grown up in the </w:t>
      </w:r>
      <w:r>
        <w:rPr>
          <w:rFonts w:hint="default" w:ascii="Arial" w:hAnsi="Arial" w:cs="Arial"/>
          <w:b w:val="0"/>
          <w:bCs w:val="0"/>
          <w:strike w:val="0"/>
          <w:color w:val="000000"/>
          <w:spacing w:val="3"/>
          <w:w w:val="100"/>
          <w:sz w:val="24"/>
          <w:szCs w:val="24"/>
          <w:vertAlign w:val="baseline"/>
          <w:lang w:val="en-US"/>
        </w:rPr>
        <w:t>outskirts, it was a worrying sign.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432" w:firstLine="0"/>
        <w:jc w:val="left"/>
        <w:textAlignment w:val="auto"/>
        <w:rPr>
          <w:rFonts w:hint="default" w:ascii="Arial" w:hAnsi="Arial" w:cs="Arial"/>
          <w:b w:val="0"/>
          <w:bCs w:val="0"/>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432" w:firstLine="0"/>
        <w:jc w:val="left"/>
        <w:textAlignment w:val="auto"/>
        <w:rPr>
          <w:rFonts w:hint="default" w:ascii="Arial" w:hAnsi="Arial" w:cs="Arial"/>
          <w:b w:val="0"/>
          <w:bCs w:val="0"/>
          <w:strike w:val="0"/>
          <w:color w:val="000000"/>
          <w:spacing w:val="2"/>
          <w:w w:val="100"/>
          <w:sz w:val="24"/>
          <w:szCs w:val="24"/>
          <w:vertAlign w:val="baseline"/>
          <w:lang w:val="en-US"/>
        </w:rPr>
      </w:pPr>
      <w:r>
        <w:rPr>
          <w:rFonts w:hint="default" w:ascii="Arial" w:hAnsi="Arial" w:cs="Arial"/>
          <w:b w:val="0"/>
          <w:bCs w:val="0"/>
          <w:strike w:val="0"/>
          <w:color w:val="000000"/>
          <w:spacing w:val="2"/>
          <w:w w:val="100"/>
          <w:sz w:val="24"/>
          <w:szCs w:val="24"/>
          <w:vertAlign w:val="baseline"/>
          <w:lang w:val="en-US"/>
        </w:rPr>
        <w:t>'We really need to get that meat.'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2"/>
          <w:w w:val="100"/>
          <w:sz w:val="24"/>
          <w:szCs w:val="24"/>
          <w:vertAlign w:val="baseline"/>
          <w:lang w:val="en-US"/>
        </w:rPr>
        <w:t xml:space="preserve">As the strange garb woven out of a fisherman's net covered his pale skin, he noticed </w:t>
      </w:r>
      <w:r>
        <w:rPr>
          <w:rFonts w:hint="default" w:ascii="Arial" w:hAnsi="Arial" w:cs="Arial"/>
          <w:b w:val="0"/>
          <w:bCs w:val="0"/>
          <w:strike w:val="0"/>
          <w:color w:val="000000"/>
          <w:spacing w:val="3"/>
          <w:w w:val="100"/>
          <w:sz w:val="24"/>
          <w:szCs w:val="24"/>
          <w:vertAlign w:val="baseline"/>
          <w:lang w:val="en-US"/>
        </w:rPr>
        <w:t>that Nephis was giving him a sideways glance again, for some reason.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val="0"/>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val="0"/>
          <w:strike w:val="0"/>
          <w:color w:val="000000"/>
          <w:spacing w:val="2"/>
          <w:w w:val="100"/>
          <w:sz w:val="24"/>
          <w:szCs w:val="24"/>
          <w:vertAlign w:val="baseline"/>
          <w:lang w:val="en-US"/>
        </w:rPr>
      </w:pPr>
      <w:r>
        <w:rPr>
          <w:rFonts w:hint="default" w:ascii="Arial" w:hAnsi="Arial" w:cs="Arial"/>
          <w:b w:val="0"/>
          <w:bCs w:val="0"/>
          <w:strike w:val="0"/>
          <w:color w:val="000000"/>
          <w:spacing w:val="-3"/>
          <w:w w:val="100"/>
          <w:sz w:val="24"/>
          <w:szCs w:val="24"/>
          <w:vertAlign w:val="baseline"/>
          <w:lang w:val="en-US"/>
        </w:rPr>
        <w:t xml:space="preserve">Slightly confused, he said: </w:t>
      </w:r>
      <w:r>
        <w:rPr>
          <w:rFonts w:hint="default" w:ascii="Arial" w:hAnsi="Arial" w:cs="Arial"/>
          <w:b w:val="0"/>
          <w:bCs w:val="0"/>
          <w:strike w:val="0"/>
          <w:color w:val="000000"/>
          <w:spacing w:val="2"/>
          <w:w w:val="100"/>
          <w:sz w:val="24"/>
          <w:szCs w:val="24"/>
          <w:vertAlign w:val="baseline"/>
          <w:lang w:val="en-US"/>
        </w:rPr>
        <w:t>"Summon that..."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384" w:firstLine="0"/>
        <w:jc w:val="left"/>
        <w:textAlignment w:val="auto"/>
        <w:rPr>
          <w:rFonts w:hint="default" w:ascii="Arial" w:hAnsi="Arial" w:cs="Arial"/>
          <w:b w:val="0"/>
          <w:bCs w:val="0"/>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384" w:firstLine="0"/>
        <w:jc w:val="left"/>
        <w:textAlignment w:val="auto"/>
        <w:rPr>
          <w:rFonts w:hint="default" w:ascii="Arial" w:hAnsi="Arial" w:cs="Arial"/>
          <w:b w:val="0"/>
          <w:bCs w:val="0"/>
          <w:strike w:val="0"/>
          <w:color w:val="000000"/>
          <w:spacing w:val="2"/>
          <w:w w:val="100"/>
          <w:sz w:val="24"/>
          <w:szCs w:val="24"/>
          <w:vertAlign w:val="baseline"/>
          <w:lang w:val="en-US"/>
        </w:rPr>
      </w:pPr>
      <w:r>
        <w:rPr>
          <w:rFonts w:hint="default" w:ascii="Arial" w:hAnsi="Arial" w:cs="Arial"/>
          <w:b w:val="0"/>
          <w:bCs w:val="0"/>
          <w:strike w:val="0"/>
          <w:color w:val="000000"/>
          <w:spacing w:val="2"/>
          <w:w w:val="100"/>
          <w:sz w:val="24"/>
          <w:szCs w:val="24"/>
          <w:vertAlign w:val="baseline"/>
          <w:lang w:val="en-US"/>
        </w:rPr>
        <w:t>But he did not have to say anything. The familiar golden rope was already manifesting in her hands.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2"/>
          <w:w w:val="100"/>
          <w:sz w:val="24"/>
          <w:szCs w:val="24"/>
          <w:vertAlign w:val="baseline"/>
          <w:lang w:val="en-US"/>
        </w:rPr>
      </w:pPr>
      <w:r>
        <w:rPr>
          <w:rFonts w:hint="default" w:ascii="Arial" w:hAnsi="Arial" w:cs="Arial"/>
          <w:b w:val="0"/>
          <w:bCs w:val="0"/>
          <w:strike w:val="0"/>
          <w:color w:val="000000"/>
          <w:spacing w:val="3"/>
          <w:w w:val="100"/>
          <w:sz w:val="24"/>
          <w:szCs w:val="24"/>
          <w:vertAlign w:val="baseline"/>
          <w:lang w:val="en-US"/>
        </w:rPr>
        <w:t xml:space="preserve">They needed to dive into the tumultuous red water to harvest the monster's meat, but </w:t>
      </w:r>
      <w:r>
        <w:rPr>
          <w:rFonts w:hint="default" w:ascii="Arial" w:hAnsi="Arial" w:cs="Arial"/>
          <w:b w:val="0"/>
          <w:bCs w:val="0"/>
          <w:strike w:val="0"/>
          <w:color w:val="000000"/>
          <w:spacing w:val="1"/>
          <w:w w:val="100"/>
          <w:sz w:val="24"/>
          <w:szCs w:val="24"/>
          <w:vertAlign w:val="baseline"/>
          <w:lang w:val="en-US"/>
        </w:rPr>
        <w:t xml:space="preserve">they didn't have to be stupid about it. If something happened, Sunny could swiftly pull </w:t>
      </w:r>
      <w:r>
        <w:rPr>
          <w:rFonts w:hint="default" w:ascii="Arial" w:hAnsi="Arial" w:cs="Arial"/>
          <w:b w:val="0"/>
          <w:bCs w:val="0"/>
          <w:strike w:val="0"/>
          <w:color w:val="000000"/>
          <w:spacing w:val="2"/>
          <w:w w:val="100"/>
          <w:sz w:val="24"/>
          <w:szCs w:val="24"/>
          <w:vertAlign w:val="baseline"/>
          <w:lang w:val="en-US"/>
        </w:rPr>
        <w:t xml:space="preserve">them away through the shadows — however, finding a proper shadow to dive into was hard underwater. And since the Great River was in the throes of the battle between the </w:t>
      </w:r>
      <w:r>
        <w:rPr>
          <w:rFonts w:hint="default" w:ascii="Arial" w:hAnsi="Arial" w:cs="Arial"/>
          <w:b w:val="0"/>
          <w:bCs w:val="0"/>
          <w:strike w:val="0"/>
          <w:color w:val="000000"/>
          <w:spacing w:val="4"/>
          <w:w w:val="100"/>
          <w:sz w:val="24"/>
          <w:szCs w:val="24"/>
          <w:vertAlign w:val="baseline"/>
          <w:lang w:val="en-US"/>
        </w:rPr>
        <w:t xml:space="preserve">Azure Serpent and the monstrous butterfly, its current could easily pull Sunny and </w:t>
      </w:r>
      <w:r>
        <w:rPr>
          <w:rFonts w:hint="default" w:ascii="Arial" w:hAnsi="Arial" w:cs="Arial"/>
          <w:b w:val="0"/>
          <w:bCs w:val="0"/>
          <w:strike w:val="0"/>
          <w:color w:val="000000"/>
          <w:spacing w:val="2"/>
          <w:w w:val="100"/>
          <w:sz w:val="24"/>
          <w:szCs w:val="24"/>
          <w:vertAlign w:val="baseline"/>
          <w:lang w:val="en-US"/>
        </w:rPr>
        <w:t>Nephis apart.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1"/>
          <w:w w:val="100"/>
          <w:sz w:val="24"/>
          <w:szCs w:val="24"/>
          <w:vertAlign w:val="baseline"/>
          <w:lang w:val="en-US"/>
        </w:rPr>
        <w:t xml:space="preserve">She threw him one end of the golden rope, and he hastily tied it around his left wrist </w:t>
      </w:r>
      <w:r>
        <w:rPr>
          <w:rFonts w:hint="default" w:ascii="Arial" w:hAnsi="Arial" w:cs="Arial"/>
          <w:b w:val="0"/>
          <w:bCs w:val="0"/>
          <w:strike w:val="0"/>
          <w:color w:val="000000"/>
          <w:spacing w:val="3"/>
          <w:w w:val="100"/>
          <w:sz w:val="24"/>
          <w:szCs w:val="24"/>
          <w:vertAlign w:val="baseline"/>
          <w:lang w:val="en-US"/>
        </w:rPr>
        <w:t>while she tied the other end around her right.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val="0"/>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b w:val="0"/>
          <w:bCs w:val="0"/>
          <w:strike w:val="0"/>
          <w:color w:val="000000"/>
          <w:spacing w:val="2"/>
          <w:w w:val="100"/>
          <w:sz w:val="24"/>
          <w:szCs w:val="24"/>
          <w:vertAlign w:val="baseline"/>
          <w:lang w:val="en-US"/>
        </w:rPr>
      </w:pPr>
      <w:r>
        <w:rPr>
          <w:rFonts w:hint="default" w:ascii="Arial" w:hAnsi="Arial" w:cs="Arial"/>
          <w:b w:val="0"/>
          <w:bCs w:val="0"/>
          <w:strike w:val="0"/>
          <w:color w:val="000000"/>
          <w:spacing w:val="1"/>
          <w:w w:val="100"/>
          <w:sz w:val="24"/>
          <w:szCs w:val="24"/>
          <w:vertAlign w:val="baseline"/>
          <w:lang w:val="en-US"/>
        </w:rPr>
        <w:t xml:space="preserve">At the same time, light swirled around Neph's slender legs and formed into two silver </w:t>
      </w:r>
      <w:r>
        <w:rPr>
          <w:rFonts w:hint="default" w:ascii="Arial" w:hAnsi="Arial" w:cs="Arial"/>
          <w:b w:val="0"/>
          <w:bCs w:val="0"/>
          <w:strike w:val="0"/>
          <w:color w:val="000000"/>
          <w:spacing w:val="2"/>
          <w:w w:val="100"/>
          <w:sz w:val="24"/>
          <w:szCs w:val="24"/>
          <w:vertAlign w:val="baseline"/>
          <w:lang w:val="en-US"/>
        </w:rPr>
        <w:t>anklets. Sunny stared at them in confusion for a moment before realizing that their function had to be similar to the Nimble Catch.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1"/>
          <w:w w:val="100"/>
          <w:sz w:val="24"/>
          <w:szCs w:val="24"/>
          <w:vertAlign w:val="baseline"/>
          <w:lang w:val="en-US"/>
        </w:rPr>
        <w:t xml:space="preserve">He was a bit envious. Hers was not an armor-type Memory, so she did not have to </w:t>
      </w:r>
      <w:r>
        <w:rPr>
          <w:rFonts w:hint="default" w:ascii="Arial" w:hAnsi="Arial" w:cs="Arial"/>
          <w:b w:val="0"/>
          <w:bCs w:val="0"/>
          <w:strike w:val="0"/>
          <w:color w:val="000000"/>
          <w:spacing w:val="3"/>
          <w:w w:val="100"/>
          <w:sz w:val="24"/>
          <w:szCs w:val="24"/>
          <w:vertAlign w:val="baseline"/>
          <w:lang w:val="en-US"/>
        </w:rPr>
        <w:t>dismiss the white tunic...</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val="0"/>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3"/>
          <w:w w:val="100"/>
          <w:sz w:val="24"/>
          <w:szCs w:val="24"/>
          <w:vertAlign w:val="baseline"/>
          <w:lang w:val="en-US"/>
        </w:rPr>
        <w:t>'Ah. I want to be sponsored by a guilt-ridden Saint too...'</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2"/>
          <w:w w:val="100"/>
          <w:sz w:val="24"/>
          <w:szCs w:val="24"/>
          <w:vertAlign w:val="baseline"/>
          <w:lang w:val="en-US"/>
        </w:rPr>
        <w:t xml:space="preserve">Holding the black bow, Saint took a position that gave her a perfect view of the head of </w:t>
      </w:r>
      <w:r>
        <w:rPr>
          <w:rFonts w:hint="default" w:ascii="Arial" w:hAnsi="Arial" w:cs="Arial"/>
          <w:b w:val="0"/>
          <w:bCs w:val="0"/>
          <w:strike w:val="0"/>
          <w:color w:val="000000"/>
          <w:spacing w:val="4"/>
          <w:w w:val="100"/>
          <w:sz w:val="24"/>
          <w:szCs w:val="24"/>
          <w:vertAlign w:val="baseline"/>
          <w:lang w:val="en-US"/>
        </w:rPr>
        <w:t xml:space="preserve">the dead monster and the seething water surrounding it. Her task was to protect... or </w:t>
      </w:r>
      <w:r>
        <w:rPr>
          <w:rFonts w:hint="default" w:ascii="Arial" w:hAnsi="Arial" w:cs="Arial"/>
          <w:b w:val="0"/>
          <w:bCs w:val="0"/>
          <w:strike w:val="0"/>
          <w:color w:val="000000"/>
          <w:spacing w:val="3"/>
          <w:w w:val="100"/>
          <w:sz w:val="24"/>
          <w:szCs w:val="24"/>
          <w:vertAlign w:val="baseline"/>
          <w:lang w:val="en-US"/>
        </w:rPr>
        <w:t>at least try to protect them should either the serpent or the butterfly arrive.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2"/>
          <w:w w:val="100"/>
          <w:sz w:val="24"/>
          <w:szCs w:val="24"/>
          <w:vertAlign w:val="baseline"/>
          <w:lang w:val="en-US"/>
        </w:rPr>
      </w:pPr>
      <w:r>
        <w:rPr>
          <w:rFonts w:hint="default" w:ascii="Arial" w:hAnsi="Arial" w:cs="Arial"/>
          <w:b w:val="0"/>
          <w:bCs w:val="0"/>
          <w:strike w:val="0"/>
          <w:color w:val="000000"/>
          <w:spacing w:val="1"/>
          <w:w w:val="100"/>
          <w:sz w:val="24"/>
          <w:szCs w:val="24"/>
          <w:vertAlign w:val="baseline"/>
          <w:lang w:val="en-US"/>
        </w:rPr>
        <w:t xml:space="preserve">Nightmare's could not help her in case the former showed up, but if the latter did, his </w:t>
      </w:r>
      <w:r>
        <w:rPr>
          <w:rFonts w:hint="default" w:ascii="Arial" w:hAnsi="Arial" w:cs="Arial"/>
          <w:b w:val="0"/>
          <w:bCs w:val="0"/>
          <w:strike w:val="0"/>
          <w:color w:val="000000"/>
          <w:spacing w:val="4"/>
          <w:w w:val="100"/>
          <w:sz w:val="24"/>
          <w:szCs w:val="24"/>
          <w:vertAlign w:val="baseline"/>
          <w:lang w:val="en-US"/>
        </w:rPr>
        <w:t xml:space="preserve">speed would have to assist Saint in leading the butterfly away. The amphora was </w:t>
      </w:r>
      <w:r>
        <w:rPr>
          <w:rFonts w:hint="default" w:ascii="Arial" w:hAnsi="Arial" w:cs="Arial"/>
          <w:b w:val="0"/>
          <w:bCs w:val="0"/>
          <w:strike w:val="0"/>
          <w:color w:val="000000"/>
          <w:spacing w:val="2"/>
          <w:w w:val="100"/>
          <w:sz w:val="24"/>
          <w:szCs w:val="24"/>
          <w:vertAlign w:val="baseline"/>
          <w:lang w:val="en-US"/>
        </w:rPr>
        <w:t>placed beside them.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2"/>
          <w:w w:val="100"/>
          <w:sz w:val="24"/>
          <w:szCs w:val="24"/>
          <w:vertAlign w:val="baseline"/>
          <w:lang w:val="en-US"/>
        </w:rPr>
        <w:t xml:space="preserve">Sunny and Nephis looked at each other one last time, then dashed forward and </w:t>
      </w:r>
      <w:r>
        <w:rPr>
          <w:rFonts w:hint="default" w:ascii="Arial" w:hAnsi="Arial" w:cs="Arial"/>
          <w:b w:val="0"/>
          <w:bCs w:val="0"/>
          <w:strike w:val="0"/>
          <w:color w:val="000000"/>
          <w:spacing w:val="3"/>
          <w:w w:val="100"/>
          <w:sz w:val="24"/>
          <w:szCs w:val="24"/>
          <w:vertAlign w:val="baseline"/>
          <w:lang w:val="en-US"/>
        </w:rPr>
        <w:t>simultaneously jumped.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504" w:firstLine="0"/>
        <w:jc w:val="left"/>
        <w:textAlignment w:val="auto"/>
        <w:rPr>
          <w:rFonts w:hint="default" w:ascii="Arial" w:hAnsi="Arial" w:cs="Arial"/>
          <w:b w:val="0"/>
          <w:bCs w:val="0"/>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504"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2"/>
          <w:w w:val="100"/>
          <w:sz w:val="24"/>
          <w:szCs w:val="24"/>
          <w:vertAlign w:val="baseline"/>
          <w:lang w:val="en-US"/>
        </w:rPr>
        <w:t xml:space="preserve">The wind whistled in his ears. A few moments later, Sunny hit the crimson water and </w:t>
      </w:r>
      <w:r>
        <w:rPr>
          <w:rFonts w:hint="default" w:ascii="Arial" w:hAnsi="Arial" w:cs="Arial"/>
          <w:b w:val="0"/>
          <w:bCs w:val="0"/>
          <w:strike w:val="0"/>
          <w:color w:val="000000"/>
          <w:spacing w:val="3"/>
          <w:w w:val="100"/>
          <w:sz w:val="24"/>
          <w:szCs w:val="24"/>
          <w:vertAlign w:val="baseline"/>
          <w:lang w:val="en-US"/>
        </w:rPr>
        <w:t>was instantly swallowed by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b w:val="0"/>
          <w:bCs w:val="0"/>
          <w:strike w:val="0"/>
          <w:color w:val="000000"/>
          <w:spacing w:val="2"/>
          <w:w w:val="100"/>
          <w:sz w:val="24"/>
          <w:szCs w:val="24"/>
          <w:vertAlign w:val="baseline"/>
          <w:lang w:val="en-US"/>
        </w:rPr>
      </w:pPr>
      <w:r>
        <w:rPr>
          <w:rFonts w:hint="default" w:ascii="Arial" w:hAnsi="Arial" w:cs="Arial"/>
          <w:b w:val="0"/>
          <w:bCs w:val="0"/>
          <w:strike w:val="0"/>
          <w:color w:val="000000"/>
          <w:spacing w:val="2"/>
          <w:w w:val="100"/>
          <w:sz w:val="24"/>
          <w:szCs w:val="24"/>
          <w:vertAlign w:val="baseline"/>
          <w:lang w:val="en-US"/>
        </w:rPr>
        <w:t>It was like he had dove into a sea of blood.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4"/>
          <w:w w:val="100"/>
          <w:sz w:val="24"/>
          <w:szCs w:val="24"/>
          <w:vertAlign w:val="baseline"/>
          <w:lang w:val="en-US"/>
        </w:rPr>
      </w:pPr>
      <w:r>
        <w:rPr>
          <w:rFonts w:hint="default" w:ascii="Arial" w:hAnsi="Arial" w:cs="Arial"/>
          <w:b w:val="0"/>
          <w:bCs w:val="0"/>
          <w:strike w:val="0"/>
          <w:color w:val="000000"/>
          <w:spacing w:val="2"/>
          <w:w w:val="100"/>
          <w:sz w:val="24"/>
          <w:szCs w:val="24"/>
          <w:vertAlign w:val="baseline"/>
          <w:lang w:val="en-US"/>
        </w:rPr>
        <w:t xml:space="preserve">Everything around him was murky and red. Despite his best efforts, Sunny was momentarily disoriented, but regained his bearings after feeling a sharp tug on the </w:t>
      </w:r>
      <w:r>
        <w:rPr>
          <w:rFonts w:hint="default" w:ascii="Arial" w:hAnsi="Arial" w:cs="Arial"/>
          <w:b w:val="0"/>
          <w:bCs w:val="0"/>
          <w:strike w:val="0"/>
          <w:color w:val="000000"/>
          <w:spacing w:val="1"/>
          <w:w w:val="100"/>
          <w:sz w:val="24"/>
          <w:szCs w:val="24"/>
          <w:vertAlign w:val="baseline"/>
          <w:lang w:val="en-US"/>
        </w:rPr>
        <w:t xml:space="preserve">golden rope. He found Neph through shadow sense, and followed her as she swam </w:t>
      </w:r>
      <w:r>
        <w:rPr>
          <w:rFonts w:hint="default" w:ascii="Arial" w:hAnsi="Arial" w:cs="Arial"/>
          <w:b w:val="0"/>
          <w:bCs w:val="0"/>
          <w:strike w:val="0"/>
          <w:color w:val="000000"/>
          <w:spacing w:val="4"/>
          <w:w w:val="100"/>
          <w:sz w:val="24"/>
          <w:szCs w:val="24"/>
          <w:vertAlign w:val="baseline"/>
          <w:lang w:val="en-US"/>
        </w:rPr>
        <w:t>forward with purpose.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val="0"/>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b w:val="0"/>
          <w:bCs w:val="0"/>
          <w:strike w:val="0"/>
          <w:color w:val="000000"/>
          <w:spacing w:val="3"/>
          <w:w w:val="100"/>
          <w:sz w:val="24"/>
          <w:szCs w:val="24"/>
          <w:vertAlign w:val="baseline"/>
          <w:lang w:val="en-US"/>
        </w:rPr>
      </w:pPr>
      <w:r>
        <w:rPr>
          <w:rFonts w:hint="default" w:ascii="Arial" w:hAnsi="Arial" w:cs="Arial"/>
          <w:b w:val="0"/>
          <w:bCs w:val="0"/>
          <w:strike w:val="0"/>
          <w:color w:val="000000"/>
          <w:spacing w:val="0"/>
          <w:w w:val="100"/>
          <w:sz w:val="24"/>
          <w:szCs w:val="24"/>
          <w:vertAlign w:val="baseline"/>
          <w:lang w:val="en-US"/>
        </w:rPr>
        <w:t xml:space="preserve">She had already done this once, after all. Granted... there had not been two Great </w:t>
      </w:r>
      <w:r>
        <w:rPr>
          <w:rFonts w:hint="default" w:ascii="Arial" w:hAnsi="Arial" w:cs="Arial"/>
          <w:b w:val="0"/>
          <w:bCs w:val="0"/>
          <w:strike w:val="0"/>
          <w:color w:val="000000"/>
          <w:spacing w:val="3"/>
          <w:w w:val="100"/>
          <w:sz w:val="24"/>
          <w:szCs w:val="24"/>
          <w:vertAlign w:val="baseline"/>
          <w:lang w:val="en-US"/>
        </w:rPr>
        <w:t>Nightmare Creatures creating a storm nearby at that time...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b w:val="0"/>
          <w:bCs w:val="0"/>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b w:val="0"/>
          <w:bCs w:val="0"/>
          <w:strike w:val="0"/>
          <w:color w:val="000000"/>
          <w:spacing w:val="2"/>
          <w:w w:val="100"/>
          <w:sz w:val="24"/>
          <w:szCs w:val="24"/>
          <w:vertAlign w:val="baseline"/>
          <w:lang w:val="en-US"/>
        </w:rPr>
      </w:pPr>
      <w:r>
        <w:rPr>
          <w:rFonts w:hint="default" w:ascii="Arial" w:hAnsi="Arial" w:cs="Arial"/>
          <w:b w:val="0"/>
          <w:bCs w:val="0"/>
          <w:strike w:val="0"/>
          <w:color w:val="000000"/>
          <w:spacing w:val="2"/>
          <w:w w:val="100"/>
          <w:sz w:val="24"/>
          <w:szCs w:val="24"/>
          <w:vertAlign w:val="baseline"/>
          <w:lang w:val="en-US"/>
        </w:rPr>
        <w:t>'We need to be fast.'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val="0"/>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05A5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96C04C1"/>
    <w:rsid w:val="3D2E204C"/>
    <w:rsid w:val="3F90381D"/>
    <w:rsid w:val="5FC05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uiPriority w:val="0"/>
    <w:rPr>
      <w:sz w:val="16"/>
      <w:szCs w:val="16"/>
    </w:rPr>
  </w:style>
  <w:style w:type="paragraph" w:styleId="31">
    <w:name w:val="List 5"/>
    <w:basedOn w:val="1"/>
    <w:qFormat/>
    <w:uiPriority w:val="0"/>
    <w:pPr>
      <w:ind w:left="1800" w:hanging="360"/>
    </w:pPr>
  </w:style>
  <w:style w:type="paragraph" w:styleId="32">
    <w:name w:val="List Continue"/>
    <w:basedOn w:val="1"/>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qFormat/>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qFormat/>
    <w:uiPriority w:val="0"/>
    <w:rPr>
      <w:i/>
      <w:iCs/>
    </w:rPr>
  </w:style>
  <w:style w:type="paragraph" w:styleId="51">
    <w:name w:val="index 7"/>
    <w:basedOn w:val="1"/>
    <w:next w:val="1"/>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qFormat/>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2023-11-09T18:54:00Z</dcterms:created>
  <dc:creator>WPS_1696015285</dc:creator>
  <cp:lastModifiedBy>WPS_1696015285</cp:lastModifiedBy>
  <dcterms:modified xsi:type="dcterms:W3CDTF">2023-11-09T18:54:46Z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9FBD3AFD190F4FE0B85EC1F366FFCD25_11</vt:lpwstr>
  </property>
</Properties>
</file>