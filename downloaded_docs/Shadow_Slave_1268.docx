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>1268 Azure Serpent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There were a lot of things Sunny desperately wished for. However, the ominous words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carved into a random piece of flotsam he had encountered by chance weighed heavily on his heart.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So, he held himself back and made a point of not wishing for anything.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'A pity...'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Sunny blew out the improvised candle and hungrily sunk his teeth into the juicy meat.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taste of it... was indescribable.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"Uh!"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So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delicious!'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Nephis had really outdone herself this time. To think that she could cook up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something so tasty with so few ingredients... even the memories of the grotesque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tunnel could not slow Sunny down. He attacked the roasted meat like a hungry wolf,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annihilating it in no time. He still had to put some effort into chewing, but that only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made the rich flavor and delightful texture last longer on his tongue.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Some time later, both Sunny and Nephis were pleasantly satiated and sprawled on the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ground, looking very much like Imp. Sunny was very much relaxed and sleepy, as well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as in a great mood.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Well, it was his birthday, after all. Surviving one more year was enough of a reason to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celebrate, especially considering how many odious things he had lived through to get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to today.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Plus, the Great Monster's meat, which Nephis had marinated and roasted over the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coals, was truly sublime.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Come to think of it, she had silently assumed the role of the cohort cook from the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moment they met on the Forgotten Shore. Whenever the cohort was together, Nephis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was the one to feed everyone. The dishes she prepared were always filling, flavorful,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and... just right. That was a strange talent of hers.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'Huh. Maybe I should hire her as chef when I open my restaurant...'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Sunny smiled. There was one thing slightly bothering him, though. A talent like this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did not really fit her stern and knightly persona. How come Nephis knew how to cook?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So splendidly, at that?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turned his head and looked at her.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  <w:t xml:space="preserve">"Hey, can I ask something? Why are you so good at cooking? Doesn't seem like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something you would be passionate about..."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Of course, it didn't. Nephis was only passionate about one thing, and to such a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startling degree that it left no room for any other passions.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She remained silent for a few moments.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"...Wilderness Survival."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He raised an eyebrow, surprised.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"Huh?"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Nephis shrugged.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"Did you think that children from the Legacy Clans are only taught how to swing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swords? You studied Wilderness Survival at the Academy, so you must know how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important survival skills are in the Dream Realm. Therefore, we learn to take care of ourselves in harsh conditions from childhood. Nutrition is an integral part of survival,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and so it gets a lot of attention in the curriculum."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She paused before adding: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"At least that's how it was for me. Each clan has its own way of teaching its heirs, of course."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blinked a couple of times.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'Makes sense... I should have guessed myself.'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He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"So, what you're saying is that you've been taking cooking classes since childhood?"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Hearing his words, Nephis frowned.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"Not... cooking classes! I've been taught both theoretical and practical skills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concerning proper nutrition. It was a series of very thorough and elevated courses."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Sunny nodded a couple of times with a ponderous expression.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"Alright. I'm convinced. You're hired!"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36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36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She stared at him in confusion.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"You're hired... what? Are you talking to your sword again?"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 vigorously shook his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"No... I'm talking to you..."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  <w:t xml:space="preserve">Nephis remained silent for a while, then let out a long sigh.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"Sometimes I really don't understand what you're saying."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He grinned.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51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51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"Don't worry. That makes two of us."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With that, Sunny laughed and turned away.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"Anyway. Goodnight, Neph."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There was a moment of silence, and then she dismissed the Memory lantern, plunging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 deep fissure into darkness.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"Goodnight, Sunny."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...The carcass of an ancient behemoth floated on the currents of the Great River, and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two humans slept peacefully in a crack in its shell.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1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1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10"/>
          <w:sz w:val="24"/>
          <w:szCs w:val="24"/>
          <w:vertAlign w:val="baseline"/>
          <w:lang w:val="en-US"/>
        </w:rPr>
        <w:t>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Their lives slowly changed after the appearance of the dreadful butterfly... but,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strangely, not by much.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Both Sunny and Nephis spent their days pretty much as they had before — they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trained together, ate together, and rested on the soft moss together. Sometimes, Neph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would go off to practice swordsmanship on her own, while Sunny would study the Estuary Key or sit motionlessly for hours, observing the Azure Serpent.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He could feel his technique slowly improving as the small imperfections left within its </w:t>
      </w: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principles and application were tempered and refined. He could also feel his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understanding of the Great Beast deepening bit by bit.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Only the Key of the Estuary remained a complete mystery.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By now, Sunny had a faint suspicion that its weave encompassed two separate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patterns. One was hidden within the other, with its function aimed inside. The other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was much more vast and complicated, with its function directed outside. Both were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stunning, ingenious, and inseparably intertwined.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  <w:t xml:space="preserve">He had no idea what either of the patterns was supposed to do, though.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'Troublesome...'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When the tapestry of black strings started to blur in front of his tired eyes, Sunny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would turn his attention back to the Azure Serpent.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The frenzied creature was not having a great time. It continued to devour the flesh of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 Black Turtle day after day, waiting patiently for the opportunity to consume Sunny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and Nephis. But, now, it had to contend with the monstrous butterfly, which was a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harrowing adversary.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butterfly descended from the sky on the third day after their first battle, and then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again on the sixth. Both times, the two great abominations fought to a bloody draw, and the winged horror chose to retreat.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Nephis hid in the fissure while the creatures were battling, but Sunny secretly stalked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them from the shadows. Extending his shadow sense deep into the water, he followed the Azure Serpent as it furiously fought against the Great Monster.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Watching someone fight with their life on the line was the best way to truly get to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know them, after all. just these two battles pushed Sunny's understanding of the mad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leviathan further than days of peaceful observation.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Azure Serpent... was proud. And powerful. And absolutely insane. Its madness was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even more terrifying than the sinister frenzy consuming the minds of all Nightmare Creatures.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It was also insidiously cunning and exceedingly lethal, possessing a frightening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combat acumen that must have been honed by experiencing thousands of perilous battles.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This was why the great river serpent managed to send the more powerful creature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retreating three times in a row.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...On the seventh day after their first battle, however, a new change shook the dark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island.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73C9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3F90381D"/>
    <w:rsid w:val="4CA73C9C"/>
    <w:rsid w:val="513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2023-11-12T16:03:00Z</dcterms:created>
  <dc:creator>WPS_1696015285</dc:creator>
  <cp:lastModifiedBy>WPS_1696015285</cp:lastModifiedBy>
  <dcterms:modified xsi:type="dcterms:W3CDTF">2023-11-12T16:04:20Z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DCD71A7BA3CB49EDB08FD9130A3DCFA5_11</vt:lpwstr>
  </property>
</Properties>
</file>