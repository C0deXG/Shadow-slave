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1250 Death of a Hero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A faint smile appeared on Neph's face. She stared into the fire for a while, then leaned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her back against the weathered black rock with a shrug.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"Who can tell? There are a lot of stories about the trials and tribulations he had to endure."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Bathed in the warmth of the fire and with his belly pleasantly full, Sunny felt his body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and mind relax. Throwing a curious glance at her, he asked: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"What is your favorite story about that guy, then?"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Nephis remained silent for a while with a look of contemplation on her face, which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was cast in shadows, with only its vague silhouette visible in the darkness... and the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dancing white sparks that shone in the depths of her eyes.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Eventually, she said: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"Maybe it's not a favorite... but I often think about one of them, in particular." Sunny raised an eyebrow.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"Which one?"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Neph sighed quietly before answering: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"Odysseus was a great hero of Hellas, but he was not the greatest one. The greatest and most powerful hero was named Heracles, who was a demigod and a slayer of </w:t>
      </w:r>
      <w:r>
        <w:rPr>
          <w:rFonts w:hint="default" w:ascii="Arial" w:hAnsi="Arial" w:cs="Arial"/>
          <w:b w:val="0"/>
          <w:bCs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monsters. Heracles possessed incredible strength and performed many incredible </w:t>
      </w: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feats... after he died, the gods took his soul to the heavenly realm, where he became an </w:t>
      </w: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immortal god himself."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She grew quiet for a moment.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"However, Odysseus once descended into the underworld, where he saw the shadows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of the dead. Among them was the forlorn shadow of Heracles... so, when I was a child, I always wondered how Heracles could both be a god and a lost shadow in the land of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the dead."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Nephis shifted slightly and moved her hand, causing the fire to suddenly burn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brighter.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"I asked my grandmother, and she explained that one part of Heracles was divine,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while another part of him was human. It was the divine part of Heracles that ascended </w:t>
      </w: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to godhood, while the human part was cast down into the underworld, doomed to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wander its dark halls forever."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Her voice was a little wistful.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frowned and gave her a dark look.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"That's... a little messed up."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Neph smiled.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"Right? I also always thought that it was very unfair, for the gods to simply discard the human part of Heracles. Hypocritical, even."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She lingered for a few moments and shrugged.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"Of course, when I grew older, I realized that it was really just two different versions </w:t>
      </w:r>
      <w:r>
        <w:rPr>
          <w:rFonts w:hint="default" w:ascii="Arial" w:hAnsi="Arial" w:cs="Arial"/>
          <w:b w:val="0"/>
          <w:bCs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of the myth colliding with each other. The stories of Odysseus are older, and so Heracles, despite being the greatest of heroes, had a tragic death in those ancient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myths. The version of his own stories that we know are newer, and the original ending was changed to a happier one at some point, with the added lesson... be a valiant hero, and you shall be rewarded. Something like that."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When she finished talking, Sunny suddenly chuckled. His eye glinted in the dark. </w:t>
      </w: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"So little Neph thought that the gods were hypocrites, huh? I see now... turns out,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your disdain for the figures of authority goes very far back."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 corner of her mouth twisted up.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"...I guess it does."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'No wonder she is dead set on killing the Sovereigns and destroying the Spell... this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hopeless lunatic was like that from the very start...'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hesitated for a while, then asked: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"Don't you think that it is a little hypocritical too, though? You are a great figure of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authority yourself now, after all. Lady Changing Star of the Immortal Flame, the </w:t>
      </w: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torchbearer of humanity and the idol of millions of people, both mundane and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Awakened. Seems like a contradiction."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Nephis looked at him across the fire with a neutral expression. The sparks of white light in her eyes danced as she answered: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"Humans are contradictory creatures. They can wage genocidal wars in the name of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pacifist religions, tell truths to deceive each other. They can even love and hate something... or someone... at the same time."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Looking away, she shrugged and smiled.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"I was a very reasonable child, and I often tried to understand people through reason — to no success whatsoever, of course. It was only after I learned that people are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inherently unreasonable that I started to understand them a little. Oh... I am a person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too. It's no surprise that I am a bit contradictory as well."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stared at her silently. After a while, he scoffed: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"Really? Because, let me tell you... I was a very unreasonable child."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Nephis looked at him in surprise.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"Seriously?"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 nodded energetically.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"Oh, yes. One might even say that I was a bit dumb. Trying to understand things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through reason? Couldn't be me... I just learned things through trial and error."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Sunny paused for a moment, and then added somberly: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"Well... mostly error..."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Nephis tilted her head a little, and then suddenly smiled.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"To be honest, I can't really imagine you as a child. I just always imagine you as... you. What were you like?"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He scratched the back of his head with a bit of embarrassment.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"Well... if I remember correctly, I was very gentle and kind. To a fault, even. Do you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know how kids would sometimes pull the wings off annoying insects? I would never...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in fact, I would cry for a day straight if I accidentally killed a spider or a fly."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His face slowly turned grim.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"Oh, well... that didn't last long, though. So I was mostly a weird and wicked child, I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guess. Still, it was better than being soft and naive."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Then, Sunny looked at Nephis in confusion.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"What? Why are you looking at me like that?"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She blinked a couple of times.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"Pulling the wings off insects? What? Is it really a thing children do?"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He coughed.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'Right... I forgot that Neph grew up incredibly sheltered, because of all the </w:t>
      </w: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assassination attempts. Had she even met someone her age before coming to the Academy?'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awkwardly looked away.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"Oh... maybe it's just a boy thing. Or an outskirts thing? I don't know, really... not </w:t>
      </w: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everyone does it. But some kids do. Well, I have no idea... I didn't..."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Neph remained silent for a while, then said thoughtfully: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"Maybe they are playing Awakened and pretending to slay Nightmare Creatures. Yes,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that makes sense. Still... it's a bit cruel..."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  <w:t xml:space="preserve">The conversation had taken a strange turn, and Sunny was feeling a little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uncomfortable. The fire was dying down, too.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He cleared his throat.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"Well, anyway. I think it's time we went to bed. I mean, we don't have a bed... beds, I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mean beds! So it's time we go... to sleeping bags? Damn it... what I'm trying to say is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that you should sleep first. I'll take the first watch, and wake you up later. Alright?"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Neph watched him fumble his words with a strange expression, and then nodded </w:t>
      </w: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silently.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'What the hell was that... what was I even saying...'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Soon, the fire died, and Sunny was left alone.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Neph was asleep, and he could hear the soft sound of her breathing not too far away.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After hesitating for a bit, Sunny summoned Nightmare and ordered him to guard her </w:t>
      </w: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sleep.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At that moment, the Sin of Solace suddenly said: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"Wow, Sunny. You really have a way with words, huh? A real charmer... I wouldn't say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that torturing insects is a very romantic topic of conversation, but other than that..." Sunny ground his teeth, refusing to look at the pale apparition.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Her knew exactly what the bastard looked like, anyway.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'...Shut up!'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0732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3F90381D"/>
    <w:rsid w:val="55D07323"/>
    <w:rsid w:val="616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2023-11-02T18:44:00Z</dcterms:created>
  <dc:creator>WPS_1696015285</dc:creator>
  <cp:lastModifiedBy>WPS_1696015285</cp:lastModifiedBy>
  <dcterms:modified xsi:type="dcterms:W3CDTF">2023-11-02T18:47:59Z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07FD586089CE48F88C8C1E8AFB6483F5_11</vt:lpwstr>
  </property>
</Properties>
</file>