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1247 Fear Itself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 Dark Shaper was a Transcendent Memory of the Fourth Tier that Nephis had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gained in Antarctica. It was one of the few she had chosen to keep — the rest either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went to the Fire Keepers or were sold to acquire various equipment and resources.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Being the leader of a group of elite Awakened was not cheap. Even with the support of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Clan Valor, Neph had to work hard to provide her followers with the best... everything.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Perhaps it was a part of the King of Swords testing her competency, or perhaps the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great clan simply didn't care to spend too much on the survivors of the Forgotten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Shore before they proved themselves.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In any case, Nephis had decided to keep the Dark Shaper for herself.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 reason she had decided to hold on to the stone mallet was both because of its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power and because its description mentioned the Demon of Dread.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The Dark Shaper looked more like a tool than a weapon. It had a handle of dark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polished wood inlaid with dull silver. The hammerhead was fashioned out of perfectly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black stone — which looked and felt rather familiar.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Sunny was almost certain that it was the same stone that the Tomb of Ariel had been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built of.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 stone mallet's enchantments had to do with sculpting and changing the shape of things. Disturbingly, these things were not limited to stone, metal, and wood... if one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wished, they could also shape flesh and bone, sculpting all kinds of nightmarish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creations. The sinister Corrupted Devil Nephis had killed to receive the Dark Shaper was similarly revolting.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It was indeed a Memory worthy of being graced with the name of the Demon of Dread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in its description.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And speaking of the description...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At first, Sunny simply studied the shimmering runes, finding them rather interesting.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They read: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Memory: [Dark Shaper].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Memory Rank: Transcendent.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Memory Tier: IV.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Memory Type: Tool.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Memory Description: [When the unholy titan took a step, everyone cowered in fear.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Only Ariel, the Demon of Dread, remained standing — he did not feel fear, for he was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fear itself. Taking a step forward, he challenged the unholy titan, and the two battled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under the azure sky. Their battle was fierce, their battle was fearsome. Their battle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was a hint of the doom that would come.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 unholy titan possessed an indestructible stone body and was invulnerable to all harm. As they fought, the land was shattered and the sky split apart. The Demon of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Dread received many harrowing wounds, but the terrible titan remained wholly unscathed. Its stone body became incandescent from the heat, shining brighter than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fiery sun.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That was when the Demon of Dread whispered something to his enemy, and then cast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the titan into the depths of the ocean.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When the incandescent titan plunged into the cool water, the ocean turned into searing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vapor and was scattered by the winds. The stone flesh of the titan instantly cooled, causing a tiny crack to appear on its heart — that tiny spot was the only part of the creature that had not been tempered, and was also its only flaw.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As Ariel watched coldly, the titan bellowed in agony. After one heartbeat, cracks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appeared on its indestructible body. After two heartbeats, blood flowed from its </w:t>
      </w: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wounds like a river. After three heartbeats, its body started to crumble into numerous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shards.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And on the seventh heartbeat, its heart shattered, turning into dust.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That was how the unholy stone titan was destroyed.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08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08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Following the end of the battle, the Demon of Dread created a mystical river out of the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titan's blood, and built a pyramid out of its stone flesh. The pyramid stood where the ocean had once been, and...]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The description ended.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It was after he finished reading that Sunny's eyes widened as an unbelievable guess </w:t>
      </w:r>
      <w:r>
        <w:rPr>
          <w:rFonts w:hint="default" w:ascii="Arial" w:hAnsi="Arial" w:cs="Arial"/>
          <w:b w:val="0"/>
          <w:bCs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>appeared in his mind.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'Wait. No. No way...'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The tale of Ariel's battle with an Unholy Titan was indeed very interesting, not the </w:t>
      </w:r>
      <w:r>
        <w:rPr>
          <w:rFonts w:hint="default" w:ascii="Arial" w:hAnsi="Arial" w:cs="Arial"/>
          <w:b w:val="0"/>
          <w:bCs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least because it seemed as though the Demon of Dread had won due to a single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whisper. More than that, it hinted at the answers to several questions that Sunny had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been curious about. For example, who or what was the progenitor of the Minor Shard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of the Stone Titan — Goliath. Or how the Nightmare Desert had come into existence...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But these precious pieces of knowledge were not what caused such a reaction from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Sunny. What drew his attention was the abrupt end of the description.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Didn't it seem... incomplete?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As if there was another part of it missing.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...Coincidentally, he knew of another description that seemed like a fragment of a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larger whole.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-1"/>
          <w:w w:val="100"/>
          <w:sz w:val="24"/>
          <w:szCs w:val="24"/>
          <w:vertAlign w:val="baseline"/>
          <w:lang w:val="en-US"/>
        </w:rPr>
        <w:t xml:space="preserve">Frowning, Sunny summoned his own runes and found the name of the Stifled Scream.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Concentrating on it, he read: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Memory Description: [...a great river was contained within it, flowing endlessly from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 future into the past. When doom came, many entered to seek shelter from it, and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many had come to seek the truth. That was because the Great River existed outside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time, and so, it was said that a dreadful secret was hidden at its estuary. Few of those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capable dared to approach it, and none of those who had returned.]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He remained motionless for a few moments, then mentally put the two descriptions </w:t>
      </w: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together.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'Following the end of the battle, the Demon of Dread created a mystical river out of the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titan's blood, and built a pyramid out of its stone flesh. The pyramid stood where the ocean had once been, and... a great river was contained within it... flowing endlessly from the future into the past?'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His hands trembled.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Unable to speak, Sunny turned his head slightly and stared at Nephis. </w:t>
      </w: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A few moments later, she noticed his gaze and raised an eyebrow.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"What?"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00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00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He lingered for a while, and then said hesitantly: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"That... I am really not sure... but I think I understand where we are now."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Then, Sunny looked at the narrow strip of the sky above them and added in a hushed </w:t>
      </w:r>
      <w:r>
        <w:rPr>
          <w:rFonts w:hint="default" w:ascii="Arial" w:hAnsi="Arial" w:cs="Arial"/>
          <w:b w:val="0"/>
          <w:bCs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voice: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"Neph, this might sound crazy... but I think that we are inside the black pyramid..."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3002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030020"/>
    <w:rsid w:val="3C577F8F"/>
    <w:rsid w:val="3D2E204C"/>
    <w:rsid w:val="3F90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2023-11-01T18:29:00Z</dcterms:created>
  <dc:creator>WPS_1696015285</dc:creator>
  <cp:lastModifiedBy>WPS_1696015285</cp:lastModifiedBy>
  <dcterms:modified xsi:type="dcterms:W3CDTF">2023-11-01T18:30:36Z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0FC3955AB3F04362856733F242247D29_11</vt:lpwstr>
  </property>
</Properties>
</file>