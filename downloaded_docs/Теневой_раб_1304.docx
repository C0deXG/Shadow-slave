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ru-RU" w:eastAsia="zh-CN"/>
        </w:rPr>
        <w:t xml:space="preserve">Глава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1304</w:t>
      </w:r>
      <w:r>
        <w:rPr>
          <w:rFonts w:hint="default" w:ascii="Arial" w:hAnsi="Arial" w:cs="Arial"/>
          <w:b/>
          <w:bCs/>
          <w:sz w:val="24"/>
          <w:szCs w:val="24"/>
          <w:lang w:val="ru-RU" w:eastAsia="zh-CN"/>
        </w:rPr>
        <w:t>: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 Рыбалка в Великой </w:t>
      </w:r>
      <w:r>
        <w:rPr>
          <w:rFonts w:hint="default" w:ascii="Arial" w:hAnsi="Arial" w:cs="Arial"/>
          <w:b/>
          <w:bCs/>
          <w:sz w:val="24"/>
          <w:szCs w:val="24"/>
          <w:lang w:val="ru-RU" w:eastAsia="zh-CN"/>
        </w:rPr>
        <w:t>Р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еке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Услышав его вопрос, старуха улыбнулась.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Так близко к Плетению? Надеюсь, это </w:t>
      </w:r>
      <w:r>
        <w:rPr>
          <w:rFonts w:hint="default" w:ascii="Arial" w:hAnsi="Arial" w:cs="Arial"/>
          <w:color w:val="auto"/>
          <w:sz w:val="24"/>
          <w:szCs w:val="24"/>
          <w:lang w:val="ru-RU" w:eastAsia="zh-CN"/>
        </w:rPr>
        <w:t>Большепастник</w:t>
      </w:r>
      <w:r>
        <w:rPr>
          <w:rFonts w:hint="default" w:ascii="Arial" w:hAnsi="Arial" w:cs="Arial"/>
          <w:sz w:val="24"/>
          <w:szCs w:val="24"/>
          <w:lang w:val="en-US" w:eastAsia="zh-CN"/>
        </w:rPr>
        <w:t>. Их мясо очень нежное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Прежде чем они успели спросить, что такое </w:t>
      </w:r>
      <w:r>
        <w:rPr>
          <w:rFonts w:hint="default" w:ascii="Arial" w:hAnsi="Arial" w:cs="Arial"/>
          <w:color w:val="auto"/>
          <w:sz w:val="24"/>
          <w:szCs w:val="24"/>
          <w:lang w:val="ru-RU" w:eastAsia="zh-CN"/>
        </w:rPr>
        <w:t>Большепастник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, она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напряглась </w:t>
      </w:r>
      <w:r>
        <w:rPr>
          <w:rFonts w:hint="default" w:ascii="Arial" w:hAnsi="Arial" w:cs="Arial"/>
          <w:sz w:val="24"/>
          <w:szCs w:val="24"/>
          <w:lang w:val="en-US" w:eastAsia="zh-CN"/>
        </w:rPr>
        <w:t>и перебросила мёртвую мерзость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 и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каменные гири через борт кеча. </w:t>
      </w:r>
      <w:r>
        <w:rPr>
          <w:rFonts w:hint="default" w:ascii="Arial" w:hAnsi="Arial"/>
          <w:sz w:val="24"/>
          <w:szCs w:val="24"/>
          <w:lang w:val="en-US" w:eastAsia="zh-CN"/>
        </w:rPr>
        <w:t>Когда моток вер</w:t>
      </w:r>
      <w:r>
        <w:rPr>
          <w:rFonts w:hint="default" w:ascii="Arial" w:hAnsi="Arial"/>
          <w:sz w:val="24"/>
          <w:szCs w:val="24"/>
          <w:lang w:val="ru-RU" w:eastAsia="zh-CN"/>
        </w:rPr>
        <w:t>ё</w:t>
      </w:r>
      <w:r>
        <w:rPr>
          <w:rFonts w:hint="default" w:ascii="Arial" w:hAnsi="Arial"/>
          <w:sz w:val="24"/>
          <w:szCs w:val="24"/>
          <w:lang w:val="en-US" w:eastAsia="zh-CN"/>
        </w:rPr>
        <w:t>вки быстро развернулся</w:t>
      </w:r>
      <w:r>
        <w:rPr>
          <w:rFonts w:hint="default" w:ascii="Arial" w:hAnsi="Arial" w:cs="Arial"/>
          <w:sz w:val="24"/>
          <w:szCs w:val="24"/>
          <w:lang w:val="en-US" w:eastAsia="zh-CN"/>
        </w:rPr>
        <w:t>, Ананке ловк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о </w:t>
      </w:r>
      <w:r>
        <w:rPr>
          <w:rFonts w:hint="default" w:ascii="Arial" w:hAnsi="Arial" w:cs="Arial"/>
          <w:sz w:val="24"/>
          <w:szCs w:val="24"/>
          <w:lang w:val="en-US" w:eastAsia="zh-CN"/>
        </w:rPr>
        <w:t>привязала её конец к деревянному столбу на корме кеча.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Вскоре истекающая кровью туша Кошмарного </w:t>
      </w:r>
      <w:r>
        <w:rPr>
          <w:rFonts w:hint="default" w:ascii="Arial" w:hAnsi="Arial" w:cs="Arial"/>
          <w:sz w:val="24"/>
          <w:szCs w:val="24"/>
          <w:lang w:val="ru-RU" w:eastAsia="zh-CN"/>
        </w:rPr>
        <w:t>С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ущества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уже плыла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на значительном расстоянии за лодкой, медленно погружаясь в Великую </w:t>
      </w:r>
      <w:r>
        <w:rPr>
          <w:rFonts w:hint="default" w:ascii="Arial" w:hAnsi="Arial" w:cs="Arial"/>
          <w:sz w:val="24"/>
          <w:szCs w:val="24"/>
          <w:lang w:val="ru-RU" w:eastAsia="zh-CN"/>
        </w:rPr>
        <w:t>Р</w:t>
      </w:r>
      <w:r>
        <w:rPr>
          <w:rFonts w:hint="default" w:ascii="Arial" w:hAnsi="Arial" w:cs="Arial"/>
          <w:sz w:val="24"/>
          <w:szCs w:val="24"/>
          <w:lang w:val="en-US" w:eastAsia="zh-CN"/>
        </w:rPr>
        <w:t>еку. Старуха снова взялась за гарпун, на этот раз с некоторым напряжением. Однако её обветренное лицо было спокойным.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Подождав несколько минут, она вздохнула.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Обычно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вызов глубинам бросала бы целая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рыбацкая </w:t>
      </w:r>
      <w:r>
        <w:rPr>
          <w:rFonts w:hint="default" w:ascii="Arial" w:hAnsi="Arial" w:cs="Arial"/>
          <w:sz w:val="24"/>
          <w:szCs w:val="24"/>
          <w:lang w:val="ru-RU" w:eastAsia="zh-CN"/>
        </w:rPr>
        <w:t>группа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. Но... </w:t>
      </w:r>
      <w:r>
        <w:rPr>
          <w:rFonts w:hint="default" w:ascii="Arial" w:hAnsi="Arial" w:cs="Arial"/>
          <w:sz w:val="24"/>
          <w:szCs w:val="24"/>
          <w:lang w:val="ru-RU" w:eastAsia="zh-CN"/>
        </w:rPr>
        <w:t>осталась только я</w:t>
      </w:r>
      <w:r>
        <w:rPr>
          <w:rFonts w:hint="default" w:ascii="Arial" w:hAnsi="Arial" w:cs="Arial"/>
          <w:sz w:val="24"/>
          <w:szCs w:val="24"/>
          <w:lang w:val="en-US" w:eastAsia="zh-CN"/>
        </w:rPr>
        <w:t>, так что...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Ананке на мгновение замолчала, а затем улыбнулась.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Не волнуйтесь, милорд и </w:t>
      </w:r>
      <w:r>
        <w:rPr>
          <w:rFonts w:hint="default" w:ascii="Arial" w:hAnsi="Arial" w:cs="Arial"/>
          <w:sz w:val="24"/>
          <w:szCs w:val="24"/>
          <w:lang w:val="ru-RU" w:eastAsia="zh-CN"/>
        </w:rPr>
        <w:t>ми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леди. Мой гарпун ещё ни разу не промахнулся. </w:t>
      </w:r>
      <w:r>
        <w:rPr>
          <w:rFonts w:hint="default" w:ascii="Arial" w:hAnsi="Arial"/>
          <w:sz w:val="24"/>
          <w:szCs w:val="24"/>
          <w:lang w:val="en-US" w:eastAsia="zh-CN"/>
        </w:rPr>
        <w:t>Да и рыбам, которых я ловлю, никогда не удавалось меня проглотить — не удастся и сегодня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Санни и Нефис молча </w:t>
      </w:r>
      <w:r>
        <w:rPr>
          <w:rFonts w:hint="default" w:ascii="Arial" w:hAnsi="Arial" w:cs="Arial"/>
          <w:sz w:val="24"/>
          <w:szCs w:val="24"/>
          <w:lang w:val="ru-RU" w:eastAsia="zh-CN"/>
        </w:rPr>
        <w:t>переглянулись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, а затем призвали своё оружие.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Однако в этом не было необходимости.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Когда из глубин наконец поднялось нечто массивное, привлечённое запахом крови и ароматом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эссенции </w:t>
      </w:r>
      <w:r>
        <w:rPr>
          <w:rFonts w:hint="default" w:ascii="Arial" w:hAnsi="Arial" w:cs="Arial"/>
          <w:sz w:val="24"/>
          <w:szCs w:val="24"/>
          <w:lang w:val="en-US" w:eastAsia="zh-CN"/>
        </w:rPr>
        <w:t>души, Ананке быстро приготовила гарпун, взглянула на воду и одним решительным движением отправила его в пол</w:t>
      </w:r>
      <w:r>
        <w:rPr>
          <w:rFonts w:hint="default" w:ascii="Arial" w:hAnsi="Arial" w:cs="Arial"/>
          <w:sz w:val="24"/>
          <w:szCs w:val="24"/>
          <w:lang w:val="ru-RU" w:eastAsia="zh-CN"/>
        </w:rPr>
        <w:t>ё</w:t>
      </w:r>
      <w:r>
        <w:rPr>
          <w:rFonts w:hint="default" w:ascii="Arial" w:hAnsi="Arial" w:cs="Arial"/>
          <w:sz w:val="24"/>
          <w:szCs w:val="24"/>
          <w:lang w:val="en-US" w:eastAsia="zh-CN"/>
        </w:rPr>
        <w:t>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...Вскоре на бронзово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й жаровне готовилось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мясо </w:t>
      </w:r>
      <w:r>
        <w:rPr>
          <w:rFonts w:hint="default" w:ascii="Arial" w:hAnsi="Arial" w:cs="Arial"/>
          <w:sz w:val="24"/>
          <w:szCs w:val="24"/>
          <w:lang w:val="ru-RU" w:eastAsia="zh-CN"/>
        </w:rPr>
        <w:t>И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спорченного </w:t>
      </w:r>
      <w:r>
        <w:rPr>
          <w:rFonts w:hint="default" w:ascii="Arial" w:hAnsi="Arial" w:cs="Arial"/>
          <w:sz w:val="24"/>
          <w:szCs w:val="24"/>
          <w:lang w:val="ru-RU" w:eastAsia="zh-CN"/>
        </w:rPr>
        <w:t>М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онстра. Пойманная старухой </w:t>
      </w: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>рыба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оказалась гигантской акулоподобной тварью, тело которой покрывала прочная костяная броня. Однако гарпун проскользнул мимо костяных пластин в единственном месте, где это было возможно, </w:t>
      </w:r>
      <w:r>
        <w:rPr>
          <w:rFonts w:hint="default" w:ascii="Arial" w:hAnsi="Arial" w:cs="Arial"/>
          <w:sz w:val="24"/>
          <w:szCs w:val="24"/>
          <w:lang w:val="ru-RU" w:eastAsia="zh-CN"/>
        </w:rPr>
        <w:t>—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над скрытыми жабрами существа.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Санни не знал, какими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зачарованиями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обладало оружие Ананке, но, поразив мерзость в самое слабое место, гарпун убил </w:t>
      </w:r>
      <w:r>
        <w:rPr>
          <w:rFonts w:hint="default" w:ascii="Arial" w:hAnsi="Arial" w:cs="Arial"/>
          <w:color w:val="auto"/>
          <w:sz w:val="24"/>
          <w:szCs w:val="24"/>
          <w:lang w:val="ru-RU" w:eastAsia="zh-CN"/>
        </w:rPr>
        <w:t xml:space="preserve">Большепастника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одним ударом. После этого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монстр </w:t>
      </w:r>
      <w:r>
        <w:rPr>
          <w:rFonts w:hint="default" w:ascii="Arial" w:hAnsi="Arial" w:cs="Arial"/>
          <w:sz w:val="24"/>
          <w:szCs w:val="24"/>
          <w:lang w:val="en-US" w:eastAsia="zh-CN"/>
        </w:rPr>
        <w:t>был разделан, и его сочное мясо заполнило деревянный ящик, а также гораздо более просторное хранилище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 Жадного С</w:t>
      </w:r>
      <w:r>
        <w:rPr>
          <w:rFonts w:hint="default" w:ascii="Arial" w:hAnsi="Arial" w:cs="Arial"/>
          <w:sz w:val="24"/>
          <w:szCs w:val="24"/>
          <w:lang w:val="en-US" w:eastAsia="zh-CN"/>
        </w:rPr>
        <w:t>ундука.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Приправляя жарящееся мясо солью, старуха вздохнула.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>Раньше мы соб</w:t>
      </w:r>
      <w:r>
        <w:rPr>
          <w:rFonts w:hint="default" w:ascii="Arial" w:hAnsi="Arial" w:cs="Arial"/>
          <w:sz w:val="24"/>
          <w:szCs w:val="24"/>
          <w:lang w:val="ru-RU" w:eastAsia="zh-CN"/>
        </w:rPr>
        <w:t>рали бы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гораздо больше. Кожа, чешуя, кости, плавательный пузырь, клыки... ничего бы не пропало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 зря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. В огромных водах Великой </w:t>
      </w:r>
      <w:r>
        <w:rPr>
          <w:rFonts w:hint="default" w:ascii="Arial" w:hAnsi="Arial" w:cs="Arial"/>
          <w:sz w:val="24"/>
          <w:szCs w:val="24"/>
          <w:lang w:val="ru-RU" w:eastAsia="zh-CN"/>
        </w:rPr>
        <w:t>Р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еки очень мало строительных материалов, поэтому поддерживать город </w:t>
      </w:r>
      <w:r>
        <w:rPr>
          <w:rFonts w:hint="default" w:ascii="Arial" w:hAnsi="Arial" w:cs="Arial"/>
          <w:sz w:val="24"/>
          <w:szCs w:val="24"/>
          <w:lang w:val="ru-RU" w:eastAsia="zh-CN"/>
        </w:rPr>
        <w:t>—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задача не из лёгких. Мы, Речной </w:t>
      </w:r>
      <w:r>
        <w:rPr>
          <w:rFonts w:hint="default" w:ascii="Arial" w:hAnsi="Arial" w:cs="Arial"/>
          <w:sz w:val="24"/>
          <w:szCs w:val="24"/>
          <w:lang w:val="ru-RU" w:eastAsia="zh-CN"/>
        </w:rPr>
        <w:t>Н</w:t>
      </w:r>
      <w:r>
        <w:rPr>
          <w:rFonts w:hint="default" w:ascii="Arial" w:hAnsi="Arial" w:cs="Arial"/>
          <w:sz w:val="24"/>
          <w:szCs w:val="24"/>
          <w:lang w:val="en-US" w:eastAsia="zh-CN"/>
        </w:rPr>
        <w:t>арод, научились использовать все доступные ресурсы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Она положила на гриль длинный кусок мяса и покачала головой.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Впрочем, сейчас нет нужды быть такой </w:t>
      </w:r>
      <w:r>
        <w:rPr>
          <w:rFonts w:hint="default" w:ascii="Arial" w:hAnsi="Arial" w:cs="Arial"/>
          <w:sz w:val="24"/>
          <w:szCs w:val="24"/>
          <w:lang w:val="ru-RU" w:eastAsia="zh-CN"/>
        </w:rPr>
        <w:t>бережливой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. Я и так благодарна Реке за это пропитание. С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его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помощью я могу накормить </w:t>
      </w:r>
      <w:r>
        <w:rPr>
          <w:rFonts w:hint="default" w:ascii="Arial" w:hAnsi="Arial" w:cs="Arial"/>
          <w:sz w:val="24"/>
          <w:szCs w:val="24"/>
          <w:lang w:val="ru-RU" w:eastAsia="zh-CN"/>
        </w:rPr>
        <w:t>ми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лорда и </w:t>
      </w:r>
      <w:r>
        <w:rPr>
          <w:rFonts w:hint="default" w:ascii="Arial" w:hAnsi="Arial" w:cs="Arial"/>
          <w:sz w:val="24"/>
          <w:szCs w:val="24"/>
          <w:lang w:val="ru-RU" w:eastAsia="zh-CN"/>
        </w:rPr>
        <w:t>ми</w:t>
      </w:r>
      <w:r>
        <w:rPr>
          <w:rFonts w:hint="default" w:ascii="Arial" w:hAnsi="Arial" w:cs="Arial"/>
          <w:sz w:val="24"/>
          <w:szCs w:val="24"/>
          <w:lang w:val="en-US" w:eastAsia="zh-CN"/>
        </w:rPr>
        <w:t>леди... этого достаточно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Санни несколько мгновений колебал</w:t>
      </w:r>
      <w:r>
        <w:rPr>
          <w:rFonts w:hint="default" w:ascii="Arial" w:hAnsi="Arial" w:cs="Arial"/>
          <w:sz w:val="24"/>
          <w:szCs w:val="24"/>
          <w:lang w:val="ru-RU" w:eastAsia="zh-CN"/>
        </w:rPr>
        <w:t>ся</w:t>
      </w:r>
      <w:r>
        <w:rPr>
          <w:rFonts w:hint="default" w:ascii="Arial" w:hAnsi="Arial" w:cs="Arial"/>
          <w:sz w:val="24"/>
          <w:szCs w:val="24"/>
          <w:lang w:val="en-US" w:eastAsia="zh-CN"/>
        </w:rPr>
        <w:t>, а затем спросил: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Но разве это не очень опасно </w:t>
      </w:r>
      <w:r>
        <w:rPr>
          <w:rFonts w:hint="default" w:ascii="Arial" w:hAnsi="Arial" w:cs="Arial"/>
          <w:sz w:val="24"/>
          <w:szCs w:val="24"/>
          <w:lang w:val="ru-RU" w:eastAsia="zh-CN"/>
        </w:rPr>
        <w:t>—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охотиться на Испорченных таким образом? Ведь никогда не знаешь, что придёт из глубин. В этот раз это был </w:t>
      </w:r>
      <w:r>
        <w:rPr>
          <w:rFonts w:hint="default" w:ascii="Arial" w:hAnsi="Arial" w:cs="Arial"/>
          <w:sz w:val="24"/>
          <w:szCs w:val="24"/>
          <w:lang w:val="ru-RU" w:eastAsia="zh-CN"/>
        </w:rPr>
        <w:t>И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спорченный </w:t>
      </w:r>
      <w:r>
        <w:rPr>
          <w:rFonts w:hint="default" w:ascii="Arial" w:hAnsi="Arial" w:cs="Arial"/>
          <w:sz w:val="24"/>
          <w:szCs w:val="24"/>
          <w:lang w:val="ru-RU" w:eastAsia="zh-CN"/>
        </w:rPr>
        <w:t>М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онстр. В следующий раз это может быть Великий или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кто-то </w:t>
      </w:r>
      <w:r>
        <w:rPr>
          <w:rFonts w:hint="default" w:ascii="Arial" w:hAnsi="Arial" w:cs="Arial"/>
          <w:sz w:val="24"/>
          <w:szCs w:val="24"/>
          <w:lang w:val="en-US" w:eastAsia="zh-CN"/>
        </w:rPr>
        <w:t>ещё более ужасн</w:t>
      </w:r>
      <w:r>
        <w:rPr>
          <w:rFonts w:hint="default" w:ascii="Arial" w:hAnsi="Arial" w:cs="Arial"/>
          <w:sz w:val="24"/>
          <w:szCs w:val="24"/>
          <w:lang w:val="ru-RU" w:eastAsia="zh-CN"/>
        </w:rPr>
        <w:t>ый»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Ананке кивнула, продолжая сосредоточенно готовить для них еду.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Конечно... это очень опасно. Многие рыбаки погибают. Но помните, что раньше мы были намного сильнее. И нас вели за собой старейшины. По-настоящему страшные твари тоже очень редко спускались по реке... а когда они </w:t>
      </w:r>
      <w:r>
        <w:rPr>
          <w:rFonts w:hint="default" w:ascii="Arial" w:hAnsi="Arial" w:cs="Arial"/>
          <w:sz w:val="24"/>
          <w:szCs w:val="24"/>
          <w:lang w:val="ru-RU" w:eastAsia="zh-CN"/>
        </w:rPr>
        <w:t>всё же спускались</w:t>
      </w:r>
      <w:r>
        <w:rPr>
          <w:rFonts w:hint="default" w:ascii="Arial" w:hAnsi="Arial" w:cs="Arial"/>
          <w:sz w:val="24"/>
          <w:szCs w:val="24"/>
          <w:lang w:val="en-US" w:eastAsia="zh-CN"/>
        </w:rPr>
        <w:t>, мы обычно узнавали об этом заранее, и весь город собирался, чтобы сразиться с ними. Так Плетение и выжи</w:t>
      </w:r>
      <w:r>
        <w:rPr>
          <w:rFonts w:hint="default" w:ascii="Arial" w:hAnsi="Arial" w:cs="Arial"/>
          <w:color w:val="auto"/>
          <w:sz w:val="24"/>
          <w:szCs w:val="24"/>
          <w:lang w:val="ru-RU" w:eastAsia="zh-CN"/>
        </w:rPr>
        <w:t>вало»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 xml:space="preserve">...Пока </w:t>
      </w:r>
      <w:r>
        <w:rPr>
          <w:rFonts w:hint="default" w:ascii="Arial" w:hAnsi="Arial" w:cs="Arial"/>
          <w:color w:val="auto"/>
          <w:sz w:val="24"/>
          <w:szCs w:val="24"/>
          <w:lang w:val="ru-RU" w:eastAsia="zh-CN"/>
        </w:rPr>
        <w:t>это всё не закончилось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Санни вздохнул, подумав об умирающей цивилизации Великой </w:t>
      </w:r>
      <w:r>
        <w:rPr>
          <w:rFonts w:hint="default" w:ascii="Arial" w:hAnsi="Arial" w:cs="Arial"/>
          <w:sz w:val="24"/>
          <w:szCs w:val="24"/>
          <w:lang w:val="ru-RU" w:eastAsia="zh-CN"/>
        </w:rPr>
        <w:t>Р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еки. В Гробнице Ариэля оставался только один человеческий город </w:t>
      </w:r>
      <w:r>
        <w:rPr>
          <w:rFonts w:hint="default" w:ascii="Arial" w:hAnsi="Arial" w:cs="Arial"/>
          <w:sz w:val="24"/>
          <w:szCs w:val="24"/>
          <w:lang w:val="ru-RU" w:eastAsia="zh-CN"/>
        </w:rPr>
        <w:t>—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Падшая Благодать. Как они могли переломить ход истории и спасти его?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Его мрачные мысли прервала Ананке,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положившая </w:t>
      </w:r>
      <w:r>
        <w:rPr>
          <w:rFonts w:hint="default" w:ascii="Arial" w:hAnsi="Arial" w:cs="Arial"/>
          <w:sz w:val="24"/>
          <w:szCs w:val="24"/>
          <w:lang w:val="en-US" w:eastAsia="zh-CN"/>
        </w:rPr>
        <w:t>на тарелку сочный кусок мяса и с улыбкой протяну</w:t>
      </w:r>
      <w:r>
        <w:rPr>
          <w:rFonts w:hint="default" w:ascii="Arial" w:hAnsi="Arial" w:cs="Arial"/>
          <w:sz w:val="24"/>
          <w:szCs w:val="24"/>
          <w:lang w:val="ru-RU" w:eastAsia="zh-CN"/>
        </w:rPr>
        <w:t>вшая ему его порцию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Её зубы в какой-то момент стали крепкими и белыми.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>Милорд! Пожалуйста, наслаждайтесь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Похоже, она была в хорошем настроении.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Глядя на улыбающуюся стару</w:t>
      </w:r>
      <w:r>
        <w:rPr>
          <w:rFonts w:hint="default" w:ascii="Arial" w:hAnsi="Arial" w:cs="Arial"/>
          <w:sz w:val="24"/>
          <w:szCs w:val="24"/>
          <w:lang w:val="ru-RU" w:eastAsia="zh-CN"/>
        </w:rPr>
        <w:t>шку</w:t>
      </w:r>
      <w:r>
        <w:rPr>
          <w:rFonts w:hint="default" w:ascii="Arial" w:hAnsi="Arial" w:cs="Arial"/>
          <w:sz w:val="24"/>
          <w:szCs w:val="24"/>
          <w:lang w:val="en-US" w:eastAsia="zh-CN"/>
        </w:rPr>
        <w:t>, Санни тоже не мог оставаться хмурым.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Через два дня на горизонте наконец-то что-то появилось. Сначала это была светящаяся точка, но по мере приближения кеча стали видны очертания далёкого маяка, солнечный свет отражался от его отполированного бронзового шпиля.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Это было первое рукотворное сооружение, которое Санни и Нефис увидели в Кошмаре. При взгляде на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маяк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их сердца наполнились эмоциями... </w:t>
      </w:r>
      <w:r>
        <w:rPr>
          <w:rFonts w:hint="default" w:ascii="Arial" w:hAnsi="Arial" w:cs="Arial"/>
          <w:sz w:val="24"/>
          <w:szCs w:val="24"/>
          <w:lang w:val="ru-RU" w:eastAsia="zh-CN"/>
        </w:rPr>
        <w:t>о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собенно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у </w:t>
      </w:r>
      <w:r>
        <w:rPr>
          <w:rFonts w:hint="default" w:ascii="Arial" w:hAnsi="Arial" w:cs="Arial"/>
          <w:sz w:val="24"/>
          <w:szCs w:val="24"/>
          <w:lang w:val="en-US" w:eastAsia="zh-CN"/>
        </w:rPr>
        <w:t>Нефис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, смотревшей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на маяк с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задумчивым </w:t>
      </w:r>
      <w:r>
        <w:rPr>
          <w:rFonts w:hint="default" w:ascii="Arial" w:hAnsi="Arial" w:cs="Arial"/>
          <w:sz w:val="24"/>
          <w:szCs w:val="24"/>
          <w:lang w:val="en-US" w:eastAsia="zh-CN"/>
        </w:rPr>
        <w:t>выражением лица. Его сияние отражалось в её глазах, освещая их невыразимую глубину.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Санни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оторвал свой взгляд от маяка </w:t>
      </w:r>
      <w:r>
        <w:rPr>
          <w:rFonts w:hint="default" w:ascii="Arial" w:hAnsi="Arial" w:cs="Arial"/>
          <w:sz w:val="24"/>
          <w:szCs w:val="24"/>
          <w:lang w:val="en-US" w:eastAsia="zh-CN"/>
        </w:rPr>
        <w:t>и повернул</w:t>
      </w:r>
      <w:r>
        <w:rPr>
          <w:rFonts w:hint="default" w:ascii="Arial" w:hAnsi="Arial" w:cs="Arial"/>
          <w:sz w:val="24"/>
          <w:szCs w:val="24"/>
          <w:lang w:val="ru-RU" w:eastAsia="zh-CN"/>
        </w:rPr>
        <w:t>ся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к Ананке, которая вс</w:t>
      </w:r>
      <w:r>
        <w:rPr>
          <w:rFonts w:hint="default" w:ascii="Arial" w:hAnsi="Arial" w:cs="Arial"/>
          <w:sz w:val="24"/>
          <w:szCs w:val="24"/>
          <w:lang w:val="ru-RU" w:eastAsia="zh-CN"/>
        </w:rPr>
        <w:t>ё</w:t>
      </w:r>
      <w:r>
        <w:rPr>
          <w:rFonts w:hint="default" w:ascii="Arial" w:hAnsi="Arial" w:cs="Arial"/>
          <w:sz w:val="24"/>
          <w:szCs w:val="24"/>
          <w:lang w:val="en-US" w:eastAsia="zh-CN"/>
        </w:rPr>
        <w:t> ещё держала рулевое весло.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Мы достигли </w:t>
      </w:r>
      <w:r>
        <w:rPr>
          <w:rFonts w:hint="default" w:ascii="Arial" w:hAnsi="Arial" w:cs="Arial"/>
          <w:sz w:val="24"/>
          <w:szCs w:val="24"/>
          <w:lang w:val="ru-RU" w:eastAsia="zh-CN"/>
        </w:rPr>
        <w:t>Плетения</w:t>
      </w:r>
      <w:r>
        <w:rPr>
          <w:rFonts w:hint="default" w:ascii="Arial" w:hAnsi="Arial" w:cs="Arial"/>
          <w:sz w:val="24"/>
          <w:szCs w:val="24"/>
          <w:lang w:val="en-US" w:eastAsia="zh-CN"/>
        </w:rPr>
        <w:t>?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ru-RU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Она ответила через секунду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Да, </w:t>
      </w:r>
      <w:r>
        <w:rPr>
          <w:rFonts w:hint="default" w:ascii="Arial" w:hAnsi="Arial" w:cs="Arial"/>
          <w:sz w:val="24"/>
          <w:szCs w:val="24"/>
          <w:lang w:val="ru-RU" w:eastAsia="zh-CN"/>
        </w:rPr>
        <w:t>его границы»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Старуха замолчала, и Санни </w:t>
      </w:r>
      <w:r>
        <w:rPr>
          <w:rFonts w:hint="default" w:ascii="Arial" w:hAnsi="Arial" w:cs="Arial"/>
          <w:sz w:val="24"/>
          <w:szCs w:val="24"/>
          <w:lang w:val="ru-RU" w:eastAsia="zh-CN"/>
        </w:rPr>
        <w:t>снова перевёл взгляд на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Нефис. Заметив её отрешённое, почти тоскливое выражение лица, он спросил: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ru-RU" w:eastAsia="zh-CN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Ты думаешь о своём Первом </w:t>
      </w:r>
      <w:r>
        <w:rPr>
          <w:rFonts w:hint="default" w:ascii="Arial" w:hAnsi="Arial" w:cs="Arial"/>
          <w:sz w:val="24"/>
          <w:szCs w:val="24"/>
          <w:lang w:val="ru-RU" w:eastAsia="zh-CN"/>
        </w:rPr>
        <w:t>К</w:t>
      </w:r>
      <w:r>
        <w:rPr>
          <w:rFonts w:hint="default" w:ascii="Arial" w:hAnsi="Arial" w:cs="Arial"/>
          <w:sz w:val="24"/>
          <w:szCs w:val="24"/>
          <w:lang w:val="en-US" w:eastAsia="zh-CN"/>
        </w:rPr>
        <w:t>ошмаре?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Она медленно кивнула.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Вздохнув, Санни положил руку на плечо Неф и притянул её </w:t>
      </w:r>
      <w:r>
        <w:rPr>
          <w:rFonts w:hint="default" w:ascii="Arial" w:hAnsi="Arial" w:cs="Arial"/>
          <w:sz w:val="24"/>
          <w:szCs w:val="24"/>
          <w:lang w:val="ru-RU" w:eastAsia="zh-CN"/>
        </w:rPr>
        <w:t>по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ближе, позволив ей слегка прислониться к нему. Он ничего не сказал, и она тоже. </w:t>
      </w:r>
      <w:r>
        <w:rPr>
          <w:rFonts w:hint="default" w:ascii="Arial" w:hAnsi="Arial" w:cs="Arial"/>
          <w:sz w:val="24"/>
          <w:szCs w:val="24"/>
          <w:lang w:val="ru-RU" w:eastAsia="zh-CN"/>
        </w:rPr>
        <w:t>О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ни </w:t>
      </w:r>
      <w:r>
        <w:rPr>
          <w:rFonts w:hint="default" w:ascii="Arial" w:hAnsi="Arial" w:cs="Arial"/>
          <w:sz w:val="24"/>
          <w:szCs w:val="24"/>
          <w:lang w:val="ru-RU" w:eastAsia="zh-CN"/>
        </w:rPr>
        <w:t>в</w:t>
      </w:r>
      <w:r>
        <w:rPr>
          <w:rFonts w:hint="default" w:ascii="Arial" w:hAnsi="Arial" w:cs="Arial"/>
          <w:sz w:val="24"/>
          <w:szCs w:val="24"/>
          <w:lang w:val="en-US" w:eastAsia="zh-CN"/>
        </w:rPr>
        <w:t>месте наблюдали за приближением маяка.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Вскоре кеч подошёл достаточно близко, чтобы они смогли разглядеть детали.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Маяк стоял на небольшом острове. Однако этот остров не был естественным </w:t>
      </w:r>
      <w:r>
        <w:rPr>
          <w:rFonts w:hint="default" w:ascii="Arial" w:hAnsi="Arial" w:cs="Arial"/>
          <w:sz w:val="24"/>
          <w:szCs w:val="24"/>
          <w:lang w:val="ru-RU" w:eastAsia="zh-CN"/>
        </w:rPr>
        <w:t>—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казалось, он был сделан из панциря морского чудовища и плавал на воде, поддерживая больш</w:t>
      </w:r>
      <w:r>
        <w:rPr>
          <w:rFonts w:hint="default" w:ascii="Arial" w:hAnsi="Arial" w:cs="Arial"/>
          <w:sz w:val="24"/>
          <w:szCs w:val="24"/>
          <w:lang w:val="ru-RU" w:eastAsia="zh-CN"/>
        </w:rPr>
        <w:t>ую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и торжественн</w:t>
      </w:r>
      <w:r>
        <w:rPr>
          <w:rFonts w:hint="default" w:ascii="Arial" w:hAnsi="Arial" w:cs="Arial"/>
          <w:sz w:val="24"/>
          <w:szCs w:val="24"/>
          <w:lang w:val="ru-RU" w:eastAsia="zh-CN"/>
        </w:rPr>
        <w:t>ую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ru-RU" w:eastAsia="zh-CN"/>
        </w:rPr>
        <w:t>ратушу</w:t>
      </w:r>
      <w:r>
        <w:rPr>
          <w:rFonts w:hint="default" w:ascii="Arial" w:hAnsi="Arial" w:cs="Arial"/>
          <w:sz w:val="24"/>
          <w:szCs w:val="24"/>
          <w:lang w:val="en-US" w:eastAsia="zh-CN"/>
        </w:rPr>
        <w:t>, построенн</w:t>
      </w:r>
      <w:r>
        <w:rPr>
          <w:rFonts w:hint="default" w:ascii="Arial" w:hAnsi="Arial" w:cs="Arial"/>
          <w:sz w:val="24"/>
          <w:szCs w:val="24"/>
          <w:lang w:val="ru-RU" w:eastAsia="zh-CN"/>
        </w:rPr>
        <w:t>ую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из тёмного камня. Из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ратуши </w:t>
      </w:r>
      <w:r>
        <w:rPr>
          <w:rFonts w:hint="default" w:ascii="Arial" w:hAnsi="Arial" w:cs="Arial"/>
          <w:sz w:val="24"/>
          <w:szCs w:val="24"/>
          <w:lang w:val="en-US" w:eastAsia="zh-CN"/>
        </w:rPr>
        <w:t>возвышался маяк, служивший е</w:t>
      </w:r>
      <w:r>
        <w:rPr>
          <w:rFonts w:hint="default" w:ascii="Arial" w:hAnsi="Arial" w:cs="Arial"/>
          <w:sz w:val="24"/>
          <w:szCs w:val="24"/>
          <w:lang w:val="ru-RU" w:eastAsia="zh-CN"/>
        </w:rPr>
        <w:t>ё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башней.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Длинный деревянный пирс выступал в воды Великой </w:t>
      </w:r>
      <w:r>
        <w:rPr>
          <w:rFonts w:hint="default" w:ascii="Arial" w:hAnsi="Arial" w:cs="Arial"/>
          <w:sz w:val="24"/>
          <w:szCs w:val="24"/>
          <w:lang w:val="ru-RU" w:eastAsia="zh-CN"/>
        </w:rPr>
        <w:t>Р</w:t>
      </w:r>
      <w:r>
        <w:rPr>
          <w:rFonts w:hint="default" w:ascii="Arial" w:hAnsi="Arial" w:cs="Arial"/>
          <w:sz w:val="24"/>
          <w:szCs w:val="24"/>
          <w:lang w:val="en-US" w:eastAsia="zh-CN"/>
        </w:rPr>
        <w:t>еки. Но сам</w:t>
      </w:r>
      <w:r>
        <w:rPr>
          <w:rFonts w:hint="default" w:ascii="Arial" w:hAnsi="Arial" w:cs="Arial"/>
          <w:sz w:val="24"/>
          <w:szCs w:val="24"/>
          <w:lang w:val="ru-RU" w:eastAsia="zh-CN"/>
        </w:rPr>
        <w:t>ым</w:t>
      </w:r>
      <w:r>
        <w:rPr>
          <w:rFonts w:hint="default" w:ascii="Arial" w:hAnsi="Arial" w:cs="Arial"/>
          <w:sz w:val="24"/>
          <w:szCs w:val="24"/>
          <w:lang w:val="en-US" w:eastAsia="zh-CN"/>
        </w:rPr>
        <w:t> стра</w:t>
      </w:r>
      <w:r>
        <w:rPr>
          <w:rFonts w:hint="default" w:ascii="Arial" w:hAnsi="Arial" w:cs="Arial"/>
          <w:sz w:val="24"/>
          <w:szCs w:val="24"/>
          <w:lang w:val="ru-RU" w:eastAsia="zh-CN"/>
        </w:rPr>
        <w:t>нным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было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то, что остров, </w:t>
      </w:r>
      <w:r>
        <w:rPr>
          <w:rFonts w:hint="default" w:ascii="Arial" w:hAnsi="Arial" w:cs="Arial"/>
          <w:sz w:val="24"/>
          <w:szCs w:val="24"/>
          <w:lang w:val="ru-RU" w:eastAsia="zh-CN"/>
        </w:rPr>
        <w:t>похоже</w:t>
      </w:r>
      <w:r>
        <w:rPr>
          <w:rFonts w:hint="default" w:ascii="Arial" w:hAnsi="Arial" w:cs="Arial"/>
          <w:sz w:val="24"/>
          <w:szCs w:val="24"/>
          <w:lang w:val="en-US" w:eastAsia="zh-CN"/>
        </w:rPr>
        <w:t>, не дрейфовал по течению. Напротив, он прочно стоял на месте.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Ещё одна поразительная деталь заключалась в том, что тёмный маяк с сияющим шпилем... вовсе не был маяком.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В действительности </w:t>
      </w:r>
      <w:r>
        <w:rPr>
          <w:rFonts w:hint="default" w:ascii="Arial" w:hAnsi="Arial" w:cs="Arial"/>
          <w:sz w:val="24"/>
          <w:szCs w:val="24"/>
          <w:lang w:val="en-US" w:eastAsia="zh-CN"/>
        </w:rPr>
        <w:t>это была ветряная мельница.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Её длинные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крылья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медленно вращались, подгоняемые ветром, </w:t>
      </w:r>
      <w:r>
        <w:rPr>
          <w:rFonts w:hint="default" w:ascii="Arial" w:hAnsi="Arial" w:cs="Arial"/>
          <w:sz w:val="24"/>
          <w:szCs w:val="24"/>
          <w:lang w:val="ru-RU" w:eastAsia="zh-CN"/>
        </w:rPr>
        <w:t>а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белая ткань слегка рябила, кружась между землёй и небом.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Остров выглядел совершенно сюрреалистично, особенно после нескольких недель, в течение которых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они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не видели ничего, кроме текущей воды. Но ночью он, должно быть, был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ещё более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красив, освещённый снизу </w:t>
      </w:r>
      <w:r>
        <w:rPr>
          <w:rFonts w:hint="default" w:ascii="Arial" w:hAnsi="Arial" w:cs="Arial"/>
          <w:sz w:val="24"/>
          <w:szCs w:val="24"/>
          <w:lang w:val="ru-RU" w:eastAsia="zh-CN"/>
        </w:rPr>
        <w:t xml:space="preserve">переливающимся </w:t>
      </w:r>
      <w:r>
        <w:rPr>
          <w:rFonts w:hint="default" w:ascii="Arial" w:hAnsi="Arial" w:cs="Arial"/>
          <w:sz w:val="24"/>
          <w:szCs w:val="24"/>
          <w:lang w:val="en-US" w:eastAsia="zh-CN"/>
        </w:rPr>
        <w:t>сиянием реки.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Наконец, слегка понизив голос</w:t>
      </w:r>
      <w:r>
        <w:rPr>
          <w:rFonts w:hint="default" w:ascii="Arial" w:hAnsi="Arial" w:cs="Arial"/>
          <w:sz w:val="24"/>
          <w:szCs w:val="24"/>
          <w:lang w:val="ru-RU" w:eastAsia="zh-CN"/>
        </w:rPr>
        <w:t>,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Ананке заговорила: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 w:eastAsia="zh-CN"/>
        </w:rPr>
        <w:t>«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Это... Дом </w:t>
      </w:r>
      <w:r>
        <w:rPr>
          <w:rFonts w:hint="default" w:ascii="Arial" w:hAnsi="Arial" w:cs="Arial"/>
          <w:sz w:val="24"/>
          <w:szCs w:val="24"/>
          <w:lang w:val="ru-RU" w:eastAsia="zh-CN"/>
        </w:rPr>
        <w:t>Р</w:t>
      </w:r>
      <w:r>
        <w:rPr>
          <w:rFonts w:hint="default" w:ascii="Arial" w:hAnsi="Arial" w:cs="Arial"/>
          <w:sz w:val="24"/>
          <w:szCs w:val="24"/>
          <w:lang w:val="en-US" w:eastAsia="zh-CN"/>
        </w:rPr>
        <w:t>азлуки</w:t>
      </w:r>
      <w:r>
        <w:rPr>
          <w:rFonts w:hint="default" w:ascii="Arial" w:hAnsi="Arial" w:cs="Arial"/>
          <w:sz w:val="24"/>
          <w:szCs w:val="24"/>
          <w:lang w:val="ru-RU" w:eastAsia="zh-CN"/>
        </w:rPr>
        <w:t>»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F656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727999"/>
    <w:rsid w:val="094603D4"/>
    <w:rsid w:val="0E0F581F"/>
    <w:rsid w:val="0FA31024"/>
    <w:rsid w:val="2C24052D"/>
    <w:rsid w:val="2C8D7985"/>
    <w:rsid w:val="34CF5450"/>
    <w:rsid w:val="36561233"/>
    <w:rsid w:val="3D131848"/>
    <w:rsid w:val="3D2E204C"/>
    <w:rsid w:val="3F0C5EFE"/>
    <w:rsid w:val="3F90381D"/>
    <w:rsid w:val="4442052B"/>
    <w:rsid w:val="518F656D"/>
    <w:rsid w:val="53B35DC6"/>
    <w:rsid w:val="542B6A45"/>
    <w:rsid w:val="67954DD4"/>
    <w:rsid w:val="6D9B4780"/>
    <w:rsid w:val="73DC6178"/>
    <w:rsid w:val="7B823A43"/>
    <w:rsid w:val="7DB3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2023-11-30T12:31:00Z</dcterms:created>
  <dc:creator>WPS_1696015285</dc:creator>
  <cp:lastModifiedBy>WPS_1696015285</cp:lastModifiedBy>
  <dcterms:modified xsi:type="dcterms:W3CDTF">2023-11-30T18:02:00Z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785D933E806D4F08BCFAF80AC9660AE0_11</vt:lpwstr>
  </property>
</Properties>
</file>