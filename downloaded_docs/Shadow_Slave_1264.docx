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>1264 Gaping Wound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Guided by a golden rope that glowed faintly into the red murkiness, Sunny swam forward. The waters of the river of time, mixed with the crimson blood of a Great Monster, were cold and tumultuous. The battle of two harrowing abominations had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turned them into a whirlpool of raging currents.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'Just how far is this wound...'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Suddenly, Sunny saw something enormous appear from the murky red darkness and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shuddered. He was swimming past the giant eye of the titanic turtle, now hollow and devoid of light. His figure was like a speck of dust in front of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The Azure Serpent had long feasted on the Black Turtle's left eye, but the right still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remained. Even though Sunny knew that the ancient behemoth was dead, he couldn't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help but feel as if it was staring at him.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Looking away, he pushed himself through the water.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'We're not far from the creature's neck, then.'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8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8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Every second could be their last, so Sunny was tense. The battle of the dreadful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abominations could shift in their direction at any moment. More than that... the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Nimble Catch allowed him to swim with great speed, and Neph's silver anklets were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the same. However, she did not seem to possess a Memory similar to the Essence Pearl, and had to hold her breath.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They simply couldn't linger.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Fortunately, the dark thoroughfare of the turtle's enormous neck emerged from the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cloudy redness soon. It was encased in massive bands of tarnished silver, which overlapped to form a flexible, but impenetrable armor.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Sunny caught up with Nephis as they followed the road of silver to the point where the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monster's neck ended. There, its armor was torn apart and bent, sharp jagged edges </w:t>
      </w:r>
      <w:r>
        <w:rPr>
          <w:rFonts w:hint="default" w:ascii="Arial" w:hAnsi="Arial" w:cs="Arial"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  <w:t xml:space="preserve">surrounded by bloody foam. The stench of blood was much stronger here, and the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>water was much darker.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Nephis changed her direction, knowing where to go.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A dozen seconds later, they reached the gaping wound in the body of the Great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Monster. Sunny froze for a moment.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'That...'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The Azure Serpent had not just ripped a chunk of flesh out of the Black Turtle's flesh, </w:t>
      </w:r>
      <w:r>
        <w:rPr>
          <w:rFonts w:hint="default" w:ascii="Arial" w:hAnsi="Arial" w:cs="Arial"/>
          <w:strike w:val="0"/>
          <w:color w:val="25262A"/>
          <w:spacing w:val="6"/>
          <w:w w:val="100"/>
          <w:sz w:val="24"/>
          <w:szCs w:val="24"/>
          <w:vertAlign w:val="baseline"/>
          <w:lang w:val="en-US"/>
        </w:rPr>
        <w:t xml:space="preserve">it actually burrowed inside like a hungry worm, tore through the insides of the </w:t>
      </w:r>
      <w:r>
        <w:rPr>
          <w:rFonts w:hint="default" w:ascii="Arial" w:hAnsi="Arial" w:cs="Arial"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  <w:t xml:space="preserve">monster, and then crawled out from a similar wound under one of the creature's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flippers.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As a result, the wound in front of them was like a dark tunnel, not too different from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>the one through which he had guided the convoy of refugees in the Antarctica Center. The scale of it...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Was humbling.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'I actually said that I can kill that damned snake, didn't I?'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Nephis tugged on the rope to get his attention, then pointed forward.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  <w:t xml:space="preserve">Struggling against unexplainable fear, Sunny reluctantly pushed himself in that </w:t>
      </w: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direction. At that moment, the entire corpse of the Black Turtle tilted, impacted by the </w:t>
      </w:r>
      <w:r>
        <w:rPr>
          <w:rFonts w:hint="default" w:ascii="Arial" w:hAnsi="Arial" w:cs="Arial"/>
          <w:strike w:val="0"/>
          <w:color w:val="25262A"/>
          <w:spacing w:val="6"/>
          <w:w w:val="100"/>
          <w:sz w:val="24"/>
          <w:szCs w:val="24"/>
          <w:vertAlign w:val="baseline"/>
          <w:lang w:val="en-US"/>
        </w:rPr>
        <w:t xml:space="preserve">shockwave of the terrifying clash between the Azure Serpent and the invading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butterfly. It swayed slowly, and the dark tunnel of the harrowing wound started to </w:t>
      </w: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move up.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By the time they reached it, half of the gaping, bloody hole was above the surface of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the water, while the other half was still submerged in it. A red current was flowing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out, trying to push them away. Sunny gritted his teeth and struggled against the flow,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eventually entering the dark tunnel.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Then, however, the current was reversed, and a great amount of water flowed into the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body of the dead monster, pulling them deeper inside.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'Crap!'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Sunny was carried into the depths of the Black Turtle's corpse with dire speed,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slamming against its flesh and holding tightly to the golden rope. After what felt like an eternity, the current grew weak, and he managed to climb onto something solid.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Sunny pulled on the rope, and a second later, Nephis appeared from the water as well. </w:t>
      </w:r>
      <w:r>
        <w:rPr>
          <w:rFonts w:hint="default" w:ascii="Arial" w:hAnsi="Arial" w:cs="Arial"/>
          <w:strike w:val="0"/>
          <w:color w:val="25262A"/>
          <w:spacing w:val="7"/>
          <w:w w:val="100"/>
          <w:sz w:val="24"/>
          <w:szCs w:val="24"/>
          <w:vertAlign w:val="baseline"/>
          <w:lang w:val="en-US"/>
        </w:rPr>
        <w:t xml:space="preserve">She raised her hand, igniting a wisp of white flame on it to illuminate their </w:t>
      </w: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>surroundings.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He took a deep breath, suddenly realizing how close the two of them were standing.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After taking a bath in the diluted blood of the Black Turtle, both looked like a horror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show... however, Sunny couldn't help but notice how tightly Neph's wet tunic stuck to her body, and how close to transparent the light fabric became.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He shifted slightly, then forcibly tore his gaze away and studied the dark tunnel of the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Great Monster's bleeding flesh.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It looked... exactly like one would imagine such a place to look. Not that people had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reasons to try and imagine something so morbidly bizarre.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The walls of the tunnel, which was mostly consumed by darkness, were uneven, spongy, and red. The lower half of it was covered by tumultuous water, while the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upper half was filled with an almost unbearable stench of blood. Rivers of red were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flowing from the walls and the ceiling, mixing with the dark water below.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Sunny and Nephis were standing on one of the vertebrae of the Black Turtle, which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protruded from the bottom of the tunnel like a pale pink mountain. While he was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looking around, she was breathing heavily.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"So, now..."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Before he could finish the sentence, the carcass of the Great Monster quaked once </w:t>
      </w: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again, and the two of them were almost thrown off the slippery bone. Sunny had to </w:t>
      </w: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grab Nephis to prevent her from plummeting back into the seething water.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A moment later, he realized that they were embracing, their bodies pressed tightly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against each other. He could feel the softness and the heat of her skin through the thin fabric of the white tunic.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Her striking grey eyes were close... too close... as well.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Forgetting what he was going to say, Sunny remained motionless for a few moments. </w:t>
      </w:r>
      <w:r>
        <w:rPr>
          <w:rFonts w:hint="default" w:ascii="Arial" w:hAnsi="Arial" w:cs="Arial"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  <w:t xml:space="preserve">Then, he made sure that Nephis had regained her balance and carefully let her go.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"So... now... all we have to do is carve some meat. Right?"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She cleared her throat, then raised the wisp of flame higher and looked away. </w:t>
      </w: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"Uh... uh... right. And return alive."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0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504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let out a shaky sigh.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'Sure. One thing at a time...'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87BD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687BDA"/>
    <w:rsid w:val="3D2E204C"/>
    <w:rsid w:val="3F90381D"/>
    <w:rsid w:val="7DB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qFormat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2023-11-09T18:55:00Z</dcterms:created>
  <dc:creator>WPS_1696015285</dc:creator>
  <cp:lastModifiedBy>WPS_1696015285</cp:lastModifiedBy>
  <dcterms:modified xsi:type="dcterms:W3CDTF">2023-11-09T18:56:29Z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8EAAB0AAC4FB441AB07666913A1DB6EF_11</vt:lpwstr>
  </property>
</Properties>
</file>