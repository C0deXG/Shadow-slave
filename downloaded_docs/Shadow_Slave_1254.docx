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r>
        <w:rPr>
          <w:rFonts w:hint="default" w:ascii="Arial" w:hAnsi="Arial" w:cs="Arial"/>
          <w:strike w:val="0"/>
          <w:color w:val="000000"/>
          <w:spacing w:val="0"/>
          <w:w w:val="100"/>
          <w:sz w:val="24"/>
          <w:szCs w:val="24"/>
          <w:vertAlign w:val="baseline"/>
          <w:lang w:val="en-US"/>
        </w:rPr>
        <w:t>1254 Back to Basics</w:t>
      </w:r>
      <w:bookmarkStart w:id="0" w:name="_GoBack"/>
      <w:bookmarkEnd w:id="0"/>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r>
        <w:rPr>
          <w:rFonts w:hint="default" w:ascii="Arial" w:hAnsi="Arial" w:cs="Arial"/>
          <w:strike w:val="0"/>
          <w:color w:val="000000"/>
          <w:spacing w:val="0"/>
          <w:w w:val="100"/>
          <w:sz w:val="24"/>
          <w:szCs w:val="24"/>
          <w:vertAlign w:val="baseline"/>
          <w:lang w:val="en-US"/>
        </w:rPr>
        <w:t>With Saint standing guard, Nightmare keeping her company, and Imp happily munching on the tarnished silver of the Great Monster's battle armor, Sunny was once again left with nothing much to do.</w:t>
      </w: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r>
        <w:rPr>
          <w:rFonts w:hint="default" w:ascii="Arial" w:hAnsi="Arial" w:cs="Arial"/>
          <w:strike w:val="0"/>
          <w:color w:val="000000"/>
          <w:spacing w:val="0"/>
          <w:w w:val="100"/>
          <w:sz w:val="24"/>
          <w:szCs w:val="24"/>
          <w:vertAlign w:val="baseline"/>
          <w:lang w:val="en-US"/>
        </w:rPr>
        <w:t>The seven suns were shining in the three-colored sky. The clear waters of the Great River were flowing as they sparkled in the sunlight. The azure serpent was hungrily circling the dark island, ramming it from time to time to make its wrathful madness known. The Sin of Solace was brooding silently.</w:t>
      </w: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r>
        <w:rPr>
          <w:rFonts w:hint="default" w:ascii="Arial" w:hAnsi="Arial" w:cs="Arial"/>
          <w:strike w:val="0"/>
          <w:color w:val="000000"/>
          <w:spacing w:val="0"/>
          <w:w w:val="100"/>
          <w:sz w:val="24"/>
          <w:szCs w:val="24"/>
          <w:vertAlign w:val="baseline"/>
          <w:lang w:val="en-US"/>
        </w:rPr>
        <w:t>A gentle breeze was playing with Sunny's hair.</w:t>
      </w: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r>
        <w:rPr>
          <w:rFonts w:hint="default" w:ascii="Arial" w:hAnsi="Arial" w:cs="Arial"/>
          <w:strike w:val="0"/>
          <w:color w:val="000000"/>
          <w:spacing w:val="0"/>
          <w:w w:val="100"/>
          <w:sz w:val="24"/>
          <w:szCs w:val="24"/>
          <w:vertAlign w:val="baseline"/>
          <w:lang w:val="en-US"/>
        </w:rPr>
        <w:t>With a sigh, he swept it back and rose, planning to go find Nephis. 'This is too weird.'</w:t>
      </w: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r>
        <w:rPr>
          <w:rFonts w:hint="default" w:ascii="Arial" w:hAnsi="Arial" w:cs="Arial"/>
          <w:strike w:val="0"/>
          <w:color w:val="000000"/>
          <w:spacing w:val="0"/>
          <w:w w:val="100"/>
          <w:sz w:val="24"/>
          <w:szCs w:val="24"/>
          <w:vertAlign w:val="baseline"/>
          <w:lang w:val="en-US"/>
        </w:rPr>
        <w:t>He had expected many situations to arise at the start of the Third Nightmare, but one thing he had not expected was being left with nothing urgent to do.</w:t>
      </w: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r>
        <w:rPr>
          <w:rFonts w:hint="default" w:ascii="Arial" w:hAnsi="Arial" w:cs="Arial"/>
          <w:strike w:val="0"/>
          <w:color w:val="000000"/>
          <w:spacing w:val="0"/>
          <w:w w:val="100"/>
          <w:sz w:val="24"/>
          <w:szCs w:val="24"/>
          <w:vertAlign w:val="baseline"/>
          <w:lang w:val="en-US"/>
        </w:rPr>
        <w:t>Walking across the weathered surface of the black rock, Sunny went around a torn band of dull silver, traversed a few patches of moss, and finally laid his eye on Nephis.</w:t>
      </w: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r>
        <w:rPr>
          <w:rFonts w:hint="default" w:ascii="Arial" w:hAnsi="Arial" w:cs="Arial"/>
          <w:strike w:val="0"/>
          <w:color w:val="000000"/>
          <w:spacing w:val="0"/>
          <w:w w:val="100"/>
          <w:sz w:val="24"/>
          <w:szCs w:val="24"/>
          <w:vertAlign w:val="baseline"/>
          <w:lang w:val="en-US"/>
        </w:rPr>
        <w:t>She was training.</w:t>
      </w: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r>
        <w:rPr>
          <w:rFonts w:hint="default" w:ascii="Arial" w:hAnsi="Arial" w:cs="Arial"/>
          <w:strike w:val="0"/>
          <w:color w:val="000000"/>
          <w:spacing w:val="0"/>
          <w:w w:val="100"/>
          <w:sz w:val="24"/>
          <w:szCs w:val="24"/>
          <w:vertAlign w:val="baseline"/>
          <w:lang w:val="en-US"/>
        </w:rPr>
        <w:t>Holding an unfamiliar longsword, Nephis was practicing a complicated chain of moves, her silver hair dancing in the air. There were beads of sweat on her face, and the hem of the airy tunic was flaring, revealing smooth porcelain skin.</w:t>
      </w: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r>
        <w:rPr>
          <w:rFonts w:hint="default" w:ascii="Arial" w:hAnsi="Arial" w:cs="Arial"/>
          <w:strike w:val="0"/>
          <w:color w:val="000000"/>
          <w:spacing w:val="0"/>
          <w:w w:val="100"/>
          <w:sz w:val="24"/>
          <w:szCs w:val="24"/>
          <w:vertAlign w:val="baseline"/>
          <w:lang w:val="en-US"/>
        </w:rPr>
        <w:t>Her movements were limber and flowing, gracefully cascading into each other. The sight of it was... beautiful.</w:t>
      </w: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r>
        <w:rPr>
          <w:rFonts w:hint="default" w:ascii="Arial" w:hAnsi="Arial" w:cs="Arial"/>
          <w:strike w:val="0"/>
          <w:color w:val="000000"/>
          <w:spacing w:val="0"/>
          <w:w w:val="100"/>
          <w:sz w:val="24"/>
          <w:szCs w:val="24"/>
          <w:vertAlign w:val="baseline"/>
          <w:lang w:val="en-US"/>
        </w:rPr>
        <w:t>Neph's swordsmanship was beautiful. And she was beautiful, too.</w:t>
      </w: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r>
        <w:rPr>
          <w:rFonts w:hint="default" w:ascii="Arial" w:hAnsi="Arial" w:cs="Arial"/>
          <w:strike w:val="0"/>
          <w:color w:val="000000"/>
          <w:spacing w:val="0"/>
          <w:w w:val="100"/>
          <w:sz w:val="24"/>
          <w:szCs w:val="24"/>
          <w:vertAlign w:val="baseline"/>
          <w:lang w:val="en-US"/>
        </w:rPr>
        <w:t>Illuminated by the dreamlike radiance of the seven suns and dancing with a silvery sword on a carpet of green moss, with her white tunic and alabaster skin, she was like a fairy.</w:t>
      </w: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r>
        <w:rPr>
          <w:rFonts w:hint="default" w:ascii="Arial" w:hAnsi="Arial" w:cs="Arial"/>
          <w:strike w:val="0"/>
          <w:color w:val="000000"/>
          <w:spacing w:val="0"/>
          <w:w w:val="100"/>
          <w:sz w:val="24"/>
          <w:szCs w:val="24"/>
          <w:vertAlign w:val="baseline"/>
          <w:lang w:val="en-US"/>
        </w:rPr>
        <w:t>Sunny found himself standing motionlessly in the shadow of a rock outcropping, watching. He had been planning to call out to Nephis, but now... forgetting about it, he silently remained where he was.</w:t>
      </w: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r>
        <w:rPr>
          <w:rFonts w:hint="default" w:ascii="Arial" w:hAnsi="Arial" w:cs="Arial"/>
          <w:strike w:val="0"/>
          <w:color w:val="000000"/>
          <w:spacing w:val="0"/>
          <w:w w:val="100"/>
          <w:sz w:val="24"/>
          <w:szCs w:val="24"/>
          <w:vertAlign w:val="baseline"/>
          <w:lang w:val="en-US"/>
        </w:rPr>
        <w:t>Some time passed. Sunny wasn't sure how much exactly. The island trembled once more.</w:t>
      </w: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r>
        <w:rPr>
          <w:rFonts w:hint="default" w:ascii="Arial" w:hAnsi="Arial" w:cs="Arial"/>
          <w:strike w:val="0"/>
          <w:color w:val="000000"/>
          <w:spacing w:val="0"/>
          <w:w w:val="100"/>
          <w:sz w:val="24"/>
          <w:szCs w:val="24"/>
          <w:vertAlign w:val="baseline"/>
          <w:lang w:val="en-US"/>
        </w:rPr>
        <w:t>Eventually, he shifted slightly, as though escaping a reverie, and took a step forward to escape the shadows.</w:t>
      </w: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r>
        <w:rPr>
          <w:rFonts w:hint="default" w:ascii="Arial" w:hAnsi="Arial" w:cs="Arial"/>
          <w:strike w:val="0"/>
          <w:color w:val="000000"/>
          <w:spacing w:val="0"/>
          <w:w w:val="100"/>
          <w:sz w:val="24"/>
          <w:szCs w:val="24"/>
          <w:vertAlign w:val="baseline"/>
          <w:lang w:val="en-US"/>
        </w:rPr>
        <w:t>"Hey."</w:t>
      </w: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r>
        <w:rPr>
          <w:rFonts w:hint="default" w:ascii="Arial" w:hAnsi="Arial" w:cs="Arial"/>
          <w:strike w:val="0"/>
          <w:color w:val="000000"/>
          <w:spacing w:val="0"/>
          <w:w w:val="100"/>
          <w:sz w:val="24"/>
          <w:szCs w:val="24"/>
          <w:vertAlign w:val="baseline"/>
          <w:lang w:val="en-US"/>
        </w:rPr>
        <w:t>Nephis stopped and leaned on her sword, breathing heavily. Her chest was rising and falling, and her face was slightly flushed. Walking over, Sunny summoned the Endless Spring and offered it to her with a friendly smile.</w:t>
      </w: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r>
        <w:rPr>
          <w:rFonts w:hint="default" w:ascii="Arial" w:hAnsi="Arial" w:cs="Arial"/>
          <w:strike w:val="0"/>
          <w:color w:val="000000"/>
          <w:spacing w:val="0"/>
          <w:w w:val="100"/>
          <w:sz w:val="24"/>
          <w:szCs w:val="24"/>
          <w:vertAlign w:val="baseline"/>
          <w:lang w:val="en-US"/>
        </w:rPr>
        <w:t>Accepting the beautiful glass bottle, she sat down and wiped the sweat off her face, then threw her head back and drank greedily.</w:t>
      </w: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r>
        <w:rPr>
          <w:rFonts w:hint="default" w:ascii="Arial" w:hAnsi="Arial" w:cs="Arial"/>
          <w:strike w:val="0"/>
          <w:color w:val="000000"/>
          <w:spacing w:val="0"/>
          <w:w w:val="100"/>
          <w:sz w:val="24"/>
          <w:szCs w:val="24"/>
          <w:vertAlign w:val="baseline"/>
          <w:lang w:val="en-US"/>
        </w:rPr>
        <w:t>Sunny glanced at her slender neck and the beads of sweat glistening above the collar of her tunic, which was slightly damp and sticking a little to her body. Then, he looked away.</w:t>
      </w: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r>
        <w:rPr>
          <w:rFonts w:hint="default" w:ascii="Arial" w:hAnsi="Arial" w:cs="Arial"/>
          <w:strike w:val="0"/>
          <w:color w:val="000000"/>
          <w:spacing w:val="0"/>
          <w:w w:val="100"/>
          <w:sz w:val="24"/>
          <w:szCs w:val="24"/>
          <w:vertAlign w:val="baseline"/>
          <w:lang w:val="en-US"/>
        </w:rPr>
        <w:t>"Thank you."</w:t>
      </w: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r>
        <w:rPr>
          <w:rFonts w:hint="default" w:ascii="Arial" w:hAnsi="Arial" w:cs="Arial"/>
          <w:strike w:val="0"/>
          <w:color w:val="000000"/>
          <w:spacing w:val="0"/>
          <w:w w:val="100"/>
          <w:sz w:val="24"/>
          <w:szCs w:val="24"/>
          <w:vertAlign w:val="baseline"/>
          <w:lang w:val="en-US"/>
        </w:rPr>
        <w:t>After drinking her fill, Nephis returned the Endless Spring to Sunny. He hesitated for a
</w:t>
      </w:r>
      <w:r>
        <w:rPr>
          <w:rFonts w:hint="default" w:ascii="Arial" w:hAnsi="Arial" w:cs="Arial"/>
          <w:strike w:val="0"/>
          <w:color w:val="000000"/>
          <w:spacing w:val="0"/>
          <w:w w:val="100"/>
          <w:sz w:val="24"/>
          <w:szCs w:val="24"/>
          <w:vertAlign w:val="baseline"/>
          <w:lang w:val="en-US"/>
        </w:rPr>
        <w:br w:type="textWrapping"/>
      </w:r>
      <w:r>
        <w:rPr>
          <w:rFonts w:hint="default" w:ascii="Arial" w:hAnsi="Arial" w:cs="Arial"/>
          <w:strike w:val="0"/>
          <w:color w:val="000000"/>
          <w:spacing w:val="0"/>
          <w:w w:val="100"/>
          <w:sz w:val="24"/>
          <w:szCs w:val="24"/>
          <w:vertAlign w:val="baseline"/>
          <w:lang w:val="en-US"/>
        </w:rPr>
        <w:t>moment, then drank some of the cool, refreshing water himself and sat down near her.</w:t>
      </w: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r>
        <w:rPr>
          <w:rFonts w:hint="default" w:ascii="Arial" w:hAnsi="Arial" w:cs="Arial"/>
          <w:strike w:val="0"/>
          <w:color w:val="000000"/>
          <w:spacing w:val="0"/>
          <w:w w:val="100"/>
          <w:sz w:val="24"/>
          <w:szCs w:val="24"/>
          <w:vertAlign w:val="baseline"/>
          <w:lang w:val="en-US"/>
        </w:rPr>
        <w:t>He had completely forgotten what he was going to say.</w:t>
      </w: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r>
        <w:rPr>
          <w:rFonts w:hint="default" w:ascii="Arial" w:hAnsi="Arial" w:cs="Arial"/>
          <w:strike w:val="0"/>
          <w:color w:val="000000"/>
          <w:spacing w:val="0"/>
          <w:w w:val="100"/>
          <w:sz w:val="24"/>
          <w:szCs w:val="24"/>
          <w:vertAlign w:val="baseline"/>
          <w:lang w:val="en-US"/>
        </w:rPr>
        <w:t>After a moment or two of peaceful silence, Sunny finally remembered:</w:t>
      </w: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r>
        <w:rPr>
          <w:rFonts w:hint="default" w:ascii="Arial" w:hAnsi="Arial" w:cs="Arial"/>
          <w:strike w:val="0"/>
          <w:color w:val="000000"/>
          <w:spacing w:val="0"/>
          <w:w w:val="100"/>
          <w:sz w:val="24"/>
          <w:szCs w:val="24"/>
          <w:vertAlign w:val="baseline"/>
          <w:lang w:val="en-US"/>
        </w:rPr>
        <w:t>"I've been thinking. Currently, the most powerful combatant among us is the Onyx Saint... my Shadow. You must know that she is a Transcendent Devil now. Should something happen, she would be our best bet against the old snake. We should try augmenting her with both of our Aspects, and test just how strong she would</w:t>
      </w: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r>
        <w:rPr>
          <w:rFonts w:hint="default" w:ascii="Arial" w:hAnsi="Arial" w:cs="Arial"/>
          <w:strike w:val="0"/>
          <w:color w:val="000000"/>
          <w:spacing w:val="0"/>
          <w:w w:val="100"/>
          <w:sz w:val="24"/>
          <w:szCs w:val="24"/>
          <w:vertAlign w:val="baseline"/>
          <w:lang w:val="en-US"/>
        </w:rPr>
        <w:t>become."</w:t>
      </w: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r>
        <w:rPr>
          <w:rFonts w:hint="default" w:ascii="Arial" w:hAnsi="Arial" w:cs="Arial"/>
          <w:strike w:val="0"/>
          <w:color w:val="000000"/>
          <w:spacing w:val="0"/>
          <w:w w:val="100"/>
          <w:sz w:val="24"/>
          <w:szCs w:val="24"/>
          <w:vertAlign w:val="baseline"/>
          <w:lang w:val="en-US"/>
        </w:rPr>
        <w:t>They already knew that Nephis was able to share her flames with his Shadows. But the last time they had attempted it was a lifetime ago, in the basement of his home in NQSC.</w:t>
      </w: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r>
        <w:rPr>
          <w:rFonts w:hint="default" w:ascii="Arial" w:hAnsi="Arial" w:cs="Arial"/>
          <w:strike w:val="0"/>
          <w:color w:val="000000"/>
          <w:spacing w:val="0"/>
          <w:w w:val="100"/>
          <w:sz w:val="24"/>
          <w:szCs w:val="24"/>
          <w:vertAlign w:val="baseline"/>
          <w:lang w:val="en-US"/>
        </w:rPr>
        <w:t>Saint had been a mere Ascended Demon back then, while Sunny had been an early-stage Devil. Now, she was a Transcendent Devil, and he was a Tyrant. And Nephis... Nephis was a Terror.</w:t>
      </w: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r>
        <w:rPr>
          <w:rFonts w:hint="default" w:ascii="Arial" w:hAnsi="Arial" w:cs="Arial"/>
          <w:strike w:val="0"/>
          <w:color w:val="000000"/>
          <w:spacing w:val="0"/>
          <w:w w:val="100"/>
          <w:sz w:val="24"/>
          <w:szCs w:val="24"/>
          <w:vertAlign w:val="baseline"/>
          <w:lang w:val="en-US"/>
        </w:rPr>
        <w:t>She had absorbed a great number of soul shards during the Battle of the Black Skull, and gained the last few in the Nightmare Desert. The situation back then had been too desperate and frenetic to think about it, and honestly...</w:t>
      </w: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r>
        <w:rPr>
          <w:rFonts w:hint="default" w:ascii="Arial" w:hAnsi="Arial" w:cs="Arial"/>
          <w:strike w:val="0"/>
          <w:color w:val="000000"/>
          <w:spacing w:val="0"/>
          <w:w w:val="100"/>
          <w:sz w:val="24"/>
          <w:szCs w:val="24"/>
          <w:vertAlign w:val="baseline"/>
          <w:lang w:val="en-US"/>
        </w:rPr>
        <w:t>Sunny didn't really care about competing with her anymore.</w:t>
      </w: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r>
        <w:rPr>
          <w:rFonts w:hint="default" w:ascii="Arial" w:hAnsi="Arial" w:cs="Arial"/>
          <w:strike w:val="0"/>
          <w:color w:val="000000"/>
          <w:spacing w:val="0"/>
          <w:w w:val="100"/>
          <w:sz w:val="24"/>
          <w:szCs w:val="24"/>
          <w:vertAlign w:val="baseline"/>
          <w:lang w:val="en-US"/>
        </w:rPr>
        <w:t>All their powers had risen. Perhaps, with the help of shadows and soul flame, Saint would be able to scratch against the level of strength of a Supreme creature. Of course, there was a big problem... as a being whose flesh was akin to stone, she could not swim, and would immediately sink if pushed into the Great River.</w:t>
      </w: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r>
        <w:rPr>
          <w:rFonts w:hint="default" w:ascii="Arial" w:hAnsi="Arial" w:cs="Arial"/>
          <w:strike w:val="0"/>
          <w:color w:val="000000"/>
          <w:spacing w:val="0"/>
          <w:w w:val="100"/>
          <w:sz w:val="24"/>
          <w:szCs w:val="24"/>
          <w:vertAlign w:val="baseline"/>
          <w:lang w:val="en-US"/>
        </w:rPr>
        <w:t>Still, it was worth testing.</w:t>
      </w: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r>
        <w:rPr>
          <w:rFonts w:hint="default" w:ascii="Arial" w:hAnsi="Arial" w:cs="Arial"/>
          <w:strike w:val="0"/>
          <w:color w:val="000000"/>
          <w:spacing w:val="0"/>
          <w:w w:val="100"/>
          <w:sz w:val="24"/>
          <w:szCs w:val="24"/>
          <w:vertAlign w:val="baseline"/>
          <w:lang w:val="en-US"/>
        </w:rPr>
        <w:t>Nephis nodded.</w:t>
      </w: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r>
        <w:rPr>
          <w:rFonts w:hint="default" w:ascii="Arial" w:hAnsi="Arial" w:cs="Arial"/>
          <w:strike w:val="0"/>
          <w:color w:val="000000"/>
          <w:spacing w:val="0"/>
          <w:w w:val="100"/>
          <w:sz w:val="24"/>
          <w:szCs w:val="24"/>
          <w:vertAlign w:val="baseline"/>
          <w:lang w:val="en-US"/>
        </w:rPr>
        <w:t>"Yes... that sounds like a good idea."</w:t>
      </w: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r>
        <w:rPr>
          <w:rFonts w:hint="default" w:ascii="Arial" w:hAnsi="Arial" w:cs="Arial"/>
          <w:strike w:val="0"/>
          <w:color w:val="000000"/>
          <w:spacing w:val="0"/>
          <w:w w:val="100"/>
          <w:sz w:val="24"/>
          <w:szCs w:val="24"/>
          <w:vertAlign w:val="baseline"/>
          <w:lang w:val="en-US"/>
        </w:rPr>
        <w:t>She leaned back a little and closed her eyes, enjoying the cool caress of the breeze with a faint smile.</w:t>
      </w: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r>
        <w:rPr>
          <w:rFonts w:hint="default" w:ascii="Arial" w:hAnsi="Arial" w:cs="Arial"/>
          <w:strike w:val="0"/>
          <w:color w:val="000000"/>
          <w:spacing w:val="0"/>
          <w:w w:val="100"/>
          <w:sz w:val="24"/>
          <w:szCs w:val="24"/>
          <w:vertAlign w:val="baseline"/>
          <w:lang w:val="en-US"/>
        </w:rPr>
        <w:t>Sunny watched her silently for a few moments. Eventually, he said:</w:t>
      </w: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r>
        <w:rPr>
          <w:rFonts w:hint="default" w:ascii="Arial" w:hAnsi="Arial" w:cs="Arial"/>
          <w:strike w:val="0"/>
          <w:color w:val="000000"/>
          <w:spacing w:val="0"/>
          <w:w w:val="100"/>
          <w:sz w:val="24"/>
          <w:szCs w:val="24"/>
          <w:vertAlign w:val="baseline"/>
          <w:lang w:val="en-US"/>
        </w:rPr>
        <w:t>"Your swordsmanship has changed."</w:t>
      </w: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r>
        <w:rPr>
          <w:rFonts w:hint="default" w:ascii="Arial" w:hAnsi="Arial" w:cs="Arial"/>
          <w:strike w:val="0"/>
          <w:color w:val="000000"/>
          <w:spacing w:val="0"/>
          <w:w w:val="100"/>
          <w:sz w:val="24"/>
          <w:szCs w:val="24"/>
          <w:vertAlign w:val="baseline"/>
          <w:lang w:val="en-US"/>
        </w:rPr>
        <w:t>Neph's favored style was always flowing and unpredictable, but now, it had assumed a strange, almost mystical quality.</w:t>
      </w: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r>
        <w:rPr>
          <w:rFonts w:hint="default" w:ascii="Arial" w:hAnsi="Arial" w:cs="Arial"/>
          <w:strike w:val="0"/>
          <w:color w:val="000000"/>
          <w:spacing w:val="0"/>
          <w:w w:val="100"/>
          <w:sz w:val="24"/>
          <w:szCs w:val="24"/>
          <w:vertAlign w:val="baseline"/>
          <w:lang w:val="en-US"/>
        </w:rPr>
        <w:t>Sunny had been a complete novice when they first met. His skill now was incomparable with that of four years ago... he had grown with an explosive, truly astonishing speed.</w:t>
      </w: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r>
        <w:rPr>
          <w:rFonts w:hint="default" w:ascii="Arial" w:hAnsi="Arial" w:cs="Arial"/>
          <w:strike w:val="0"/>
          <w:color w:val="000000"/>
          <w:spacing w:val="0"/>
          <w:w w:val="100"/>
          <w:sz w:val="24"/>
          <w:szCs w:val="24"/>
          <w:vertAlign w:val="baseline"/>
          <w:lang w:val="en-US"/>
        </w:rPr>
        <w:t>But Nephis had grown, too.</w:t>
      </w: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r>
        <w:rPr>
          <w:rFonts w:hint="default" w:ascii="Arial" w:hAnsi="Arial" w:cs="Arial"/>
          <w:strike w:val="0"/>
          <w:color w:val="000000"/>
          <w:spacing w:val="0"/>
          <w:w w:val="100"/>
          <w:sz w:val="24"/>
          <w:szCs w:val="24"/>
          <w:vertAlign w:val="baseline"/>
          <w:lang w:val="en-US"/>
        </w:rPr>
        <w:t>Perhaps her progress was not quite as stunningly rapid — she did not have the benefit of having an Aspect Legacy to fuel it, after all — but, compared to even the most talented humans, it was still tremendously swift.</w:t>
      </w: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r>
        <w:rPr>
          <w:rFonts w:hint="default" w:ascii="Arial" w:hAnsi="Arial" w:cs="Arial"/>
          <w:strike w:val="0"/>
          <w:color w:val="000000"/>
          <w:spacing w:val="0"/>
          <w:w w:val="100"/>
          <w:sz w:val="24"/>
          <w:szCs w:val="24"/>
          <w:vertAlign w:val="baseline"/>
          <w:lang w:val="en-US"/>
        </w:rPr>
        <w:t>Sunny and Nephis had sparred a lot after she returned from the Second Nightmare, but she had been held back by her nascent essence control back then. Now, she had fully come into her power as a Master, and was able to push her skill to entirely new limits... manybe even past them.</w:t>
      </w: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r>
        <w:rPr>
          <w:rFonts w:hint="default" w:ascii="Arial" w:hAnsi="Arial" w:cs="Arial"/>
          <w:strike w:val="0"/>
          <w:color w:val="000000"/>
          <w:spacing w:val="0"/>
          <w:w w:val="100"/>
          <w:sz w:val="24"/>
          <w:szCs w:val="24"/>
          <w:vertAlign w:val="baseline"/>
          <w:lang w:val="en-US"/>
        </w:rPr>
        <w:t>Opening her eyes, Nephis smiled. "I guess it did."</w:t>
      </w: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r>
        <w:rPr>
          <w:rFonts w:hint="default" w:ascii="Arial" w:hAnsi="Arial" w:cs="Arial"/>
          <w:strike w:val="0"/>
          <w:color w:val="000000"/>
          <w:spacing w:val="0"/>
          <w:w w:val="100"/>
          <w:sz w:val="24"/>
          <w:szCs w:val="24"/>
          <w:vertAlign w:val="baseline"/>
          <w:lang w:val="en-US"/>
        </w:rPr>
        <w:t>Then, she leaned forward and looked into the distance with a contemplative expression.</w:t>
      </w: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r>
        <w:rPr>
          <w:rFonts w:hint="default" w:ascii="Arial" w:hAnsi="Arial" w:cs="Arial"/>
          <w:strike w:val="0"/>
          <w:color w:val="000000"/>
          <w:spacing w:val="0"/>
          <w:w w:val="100"/>
          <w:sz w:val="24"/>
          <w:szCs w:val="24"/>
          <w:vertAlign w:val="baseline"/>
          <w:lang w:val="en-US"/>
        </w:rPr>
        <w:t>"For me... my understanding of swordsmanship went through a transformation after the Ascension."</w:t>
      </w: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r>
        <w:rPr>
          <w:rFonts w:hint="default" w:ascii="Arial" w:hAnsi="Arial" w:cs="Arial"/>
          <w:strike w:val="0"/>
          <w:color w:val="000000"/>
          <w:spacing w:val="0"/>
          <w:w w:val="100"/>
          <w:sz w:val="24"/>
          <w:szCs w:val="24"/>
          <w:vertAlign w:val="baseline"/>
          <w:lang w:val="en-US"/>
        </w:rPr>
        <w:t>Sunny raised an eyebrow.</w:t>
      </w: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r>
        <w:rPr>
          <w:rFonts w:hint="default" w:ascii="Arial" w:hAnsi="Arial" w:cs="Arial"/>
          <w:strike w:val="0"/>
          <w:color w:val="000000"/>
          <w:spacing w:val="0"/>
          <w:w w:val="100"/>
          <w:sz w:val="24"/>
          <w:szCs w:val="24"/>
          <w:vertAlign w:val="baseline"/>
          <w:lang w:val="en-US"/>
        </w:rPr>
        <w:t>"Sounds serious."</w:t>
      </w: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r>
        <w:rPr>
          <w:rFonts w:hint="default" w:ascii="Arial" w:hAnsi="Arial" w:cs="Arial"/>
          <w:strike w:val="0"/>
          <w:color w:val="000000"/>
          <w:spacing w:val="0"/>
          <w:w w:val="100"/>
          <w:sz w:val="24"/>
          <w:szCs w:val="24"/>
          <w:vertAlign w:val="baseline"/>
          <w:lang w:val="en-US"/>
        </w:rPr>
        <w:t>She nodded with a distant look.</w:t>
      </w: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r>
        <w:rPr>
          <w:rFonts w:hint="default" w:ascii="Arial" w:hAnsi="Arial" w:cs="Arial"/>
          <w:strike w:val="0"/>
          <w:color w:val="000000"/>
          <w:spacing w:val="0"/>
          <w:w w:val="100"/>
          <w:sz w:val="24"/>
          <w:szCs w:val="24"/>
          <w:vertAlign w:val="baseline"/>
          <w:lang w:val="en-US"/>
        </w:rPr>
        <w:t>"Yes... it was because of learning to control my essence. Awakened possess a rudimentary form of essence control — they broadly enhance their entire bodies with essence, sometimes narrowing the scope down to a particular limb. After learning to do it as easily as breathing, they can become Masters, and naturally transition to a much more targeted, intricate, and efficient manner of using essence."</w:t>
      </w: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r>
        <w:rPr>
          <w:rFonts w:hint="default" w:ascii="Arial" w:hAnsi="Arial" w:cs="Arial"/>
          <w:strike w:val="0"/>
          <w:color w:val="000000"/>
          <w:spacing w:val="0"/>
          <w:w w:val="100"/>
          <w:sz w:val="24"/>
          <w:szCs w:val="24"/>
          <w:vertAlign w:val="baseline"/>
          <w:lang w:val="en-US"/>
        </w:rPr>
        <w:t>Her eyes glinted.</w:t>
      </w: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r>
        <w:rPr>
          <w:rFonts w:hint="default" w:ascii="Arial" w:hAnsi="Arial" w:cs="Arial"/>
          <w:strike w:val="0"/>
          <w:color w:val="000000"/>
          <w:spacing w:val="0"/>
          <w:w w:val="100"/>
          <w:sz w:val="24"/>
          <w:szCs w:val="24"/>
          <w:vertAlign w:val="baseline"/>
          <w:lang w:val="en-US"/>
        </w:rPr>
        <w:t>"But I've never been an Awakened. I went straight to being a Master. So, learning to control essence was very hard for me... I had to be conscious of every muscle in my body, every tendon, and every bone. It was like learning to walk again."</w:t>
      </w: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r>
        <w:rPr>
          <w:rFonts w:hint="default" w:ascii="Arial" w:hAnsi="Arial" w:cs="Arial"/>
          <w:strike w:val="0"/>
          <w:color w:val="000000"/>
          <w:spacing w:val="0"/>
          <w:w w:val="100"/>
          <w:sz w:val="24"/>
          <w:szCs w:val="24"/>
          <w:vertAlign w:val="baseline"/>
          <w:lang w:val="en-US"/>
        </w:rPr>
        <w:t>A corner of Sunny's mouth twitched as he suppressed a smile. He vividly remembered helping her pass these exact obstacles.</w:t>
      </w: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r>
        <w:rPr>
          <w:rFonts w:hint="default" w:ascii="Arial" w:hAnsi="Arial" w:cs="Arial"/>
          <w:strike w:val="0"/>
          <w:color w:val="000000"/>
          <w:spacing w:val="0"/>
          <w:w w:val="100"/>
          <w:sz w:val="24"/>
          <w:szCs w:val="24"/>
          <w:vertAlign w:val="baseline"/>
          <w:lang w:val="en-US"/>
        </w:rPr>
        <w:t>Nephis, meanwhile, continued:</w:t>
      </w: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r>
        <w:rPr>
          <w:rFonts w:hint="default" w:ascii="Arial" w:hAnsi="Arial" w:cs="Arial"/>
          <w:strike w:val="0"/>
          <w:color w:val="000000"/>
          <w:spacing w:val="0"/>
          <w:w w:val="100"/>
          <w:sz w:val="24"/>
          <w:szCs w:val="24"/>
          <w:vertAlign w:val="baseline"/>
          <w:lang w:val="en-US"/>
        </w:rPr>
        <w:t>"So, I had to go back to basics. Which groups of muscles do I need to enhance to perform the cut in the most efficient and effective way? My hand, my shoulder, my back, my core, my things, my calves... everything had to work in harmony to produce the best result. It took a while to become proficient enough in controlling essence to do it right without thinking. And, in the process, I became much more aware of my body. I also got submerged in studying the basics, on a much deeper level than before. Going deeper and deeper."</w:t>
      </w: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r>
        <w:rPr>
          <w:rFonts w:hint="default" w:ascii="Arial" w:hAnsi="Arial" w:cs="Arial"/>
          <w:strike w:val="0"/>
          <w:color w:val="000000"/>
          <w:spacing w:val="0"/>
          <w:w w:val="100"/>
          <w:sz w:val="24"/>
          <w:szCs w:val="24"/>
          <w:vertAlign w:val="baseline"/>
          <w:lang w:val="en-US"/>
        </w:rPr>
        <w:t>Sunny looked at her with curiosity.</w:t>
      </w: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r>
        <w:rPr>
          <w:rFonts w:hint="default" w:ascii="Arial" w:hAnsi="Arial" w:cs="Arial"/>
          <w:strike w:val="0"/>
          <w:color w:val="000000"/>
          <w:spacing w:val="0"/>
          <w:w w:val="100"/>
          <w:sz w:val="24"/>
          <w:szCs w:val="24"/>
          <w:vertAlign w:val="baseline"/>
          <w:lang w:val="en-US"/>
        </w:rPr>
        <w:t>"How deep are we talking about?"</w:t>
      </w: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r>
        <w:rPr>
          <w:rFonts w:hint="default" w:ascii="Arial" w:hAnsi="Arial" w:cs="Arial"/>
          <w:strike w:val="0"/>
          <w:color w:val="000000"/>
          <w:spacing w:val="0"/>
          <w:w w:val="100"/>
          <w:sz w:val="24"/>
          <w:szCs w:val="24"/>
          <w:vertAlign w:val="baseline"/>
          <w:lang w:val="en-US"/>
        </w:rPr>
        <w:t>She smiled, lingered for a moment, and then said: "Force equals mass times acceleration."</w:t>
      </w: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r>
        <w:rPr>
          <w:rFonts w:hint="default" w:ascii="Arial" w:hAnsi="Arial" w:cs="Arial"/>
          <w:strike w:val="0"/>
          <w:color w:val="000000"/>
          <w:spacing w:val="0"/>
          <w:w w:val="100"/>
          <w:sz w:val="24"/>
          <w:szCs w:val="24"/>
          <w:vertAlign w:val="baseline"/>
          <w:lang w:val="en-US"/>
        </w:rPr>
        <w:t>He blinked.</w:t>
      </w: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r>
        <w:rPr>
          <w:rFonts w:hint="default" w:ascii="Arial" w:hAnsi="Arial" w:cs="Arial"/>
          <w:strike w:val="0"/>
          <w:color w:val="000000"/>
          <w:spacing w:val="0"/>
          <w:w w:val="100"/>
          <w:sz w:val="24"/>
          <w:szCs w:val="24"/>
          <w:vertAlign w:val="baseline"/>
          <w:lang w:val="en-US"/>
        </w:rPr>
        <w:t>'What?'</w:t>
      </w: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r>
        <w:rPr>
          <w:rFonts w:hint="default" w:ascii="Arial" w:hAnsi="Arial" w:cs="Arial"/>
          <w:strike w:val="0"/>
          <w:color w:val="000000"/>
          <w:spacing w:val="0"/>
          <w:w w:val="100"/>
          <w:sz w:val="24"/>
          <w:szCs w:val="24"/>
          <w:vertAlign w:val="baseline"/>
          <w:lang w:val="en-US"/>
        </w:rPr>
        <w:t>"What?"</w:t>
      </w: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r>
        <w:rPr>
          <w:rFonts w:hint="default" w:ascii="Arial" w:hAnsi="Arial" w:cs="Arial"/>
          <w:strike w:val="0"/>
          <w:color w:val="000000"/>
          <w:spacing w:val="0"/>
          <w:w w:val="100"/>
          <w:sz w:val="24"/>
          <w:szCs w:val="24"/>
          <w:vertAlign w:val="baseline"/>
          <w:lang w:val="en-US"/>
        </w:rPr>
        <w:t>Sunny had not expected to hear a physics formula. And he only knew that this was a physics formula because Teacher Julius had once thrown a tantrum about his lack of education and forced him to read a bunch of children's schoolbooks.</w:t>
      </w: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r>
        <w:rPr>
          <w:rFonts w:hint="default" w:ascii="Arial" w:hAnsi="Arial" w:cs="Arial"/>
          <w:strike w:val="0"/>
          <w:color w:val="000000"/>
          <w:spacing w:val="0"/>
          <w:w w:val="100"/>
          <w:sz w:val="24"/>
          <w:szCs w:val="24"/>
          <w:vertAlign w:val="baseline"/>
          <w:lang w:val="en-US"/>
        </w:rPr>
        <w:t>Nephis smiled.</w:t>
      </w: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r>
        <w:rPr>
          <w:rFonts w:hint="default" w:ascii="Arial" w:hAnsi="Arial" w:cs="Arial"/>
          <w:strike w:val="0"/>
          <w:color w:val="000000"/>
          <w:spacing w:val="0"/>
          <w:w w:val="100"/>
          <w:sz w:val="24"/>
          <w:szCs w:val="24"/>
          <w:vertAlign w:val="baseline"/>
          <w:lang w:val="en-US"/>
        </w:rPr>
        <w:t>"That is the basis of swordsmanship — or spearmanship, or any other kind of weapon skill. Fundamentally, it's all about delivering force. The amount of force is dependent on mass and acceleration. Your body is the source of that force, and your weapon is a force multiplier — it concentrates it into a narrow tip, thus making it easier to deliver lethal damage."</w:t>
      </w: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r>
        <w:rPr>
          <w:rFonts w:hint="default" w:ascii="Arial" w:hAnsi="Arial" w:cs="Arial"/>
          <w:strike w:val="0"/>
          <w:color w:val="000000"/>
          <w:spacing w:val="0"/>
          <w:w w:val="100"/>
          <w:sz w:val="24"/>
          <w:szCs w:val="24"/>
          <w:vertAlign w:val="baseline"/>
          <w:lang w:val="en-US"/>
        </w:rPr>
        <w:t>She pointed to the sharp tip of her sword.</w:t>
      </w: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r>
        <w:rPr>
          <w:rFonts w:hint="default" w:ascii="Arial" w:hAnsi="Arial" w:cs="Arial"/>
          <w:strike w:val="0"/>
          <w:color w:val="000000"/>
          <w:spacing w:val="0"/>
          <w:w w:val="100"/>
          <w:sz w:val="24"/>
          <w:szCs w:val="24"/>
          <w:vertAlign w:val="baseline"/>
          <w:lang w:val="en-US"/>
        </w:rPr>
        <w:t>"Of course, there are more nuances to that. For example, speed does not exist in a vacuum, it is relative to the enemy. Your body also has to borrow from the ground you are standing on. There is balance, centers of gravity, reaction speed... as for the sword itself, there is flexibility, material composition, center of percussion, and so on. There is also soul essence, Memory enchantments, Attributes, and Aspect Abilities to consider."</w:t>
      </w: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r>
        <w:rPr>
          <w:rFonts w:hint="default" w:ascii="Arial" w:hAnsi="Arial" w:cs="Arial"/>
          <w:strike w:val="0"/>
          <w:color w:val="000000"/>
          <w:spacing w:val="0"/>
          <w:w w:val="100"/>
          <w:sz w:val="24"/>
          <w:szCs w:val="24"/>
          <w:vertAlign w:val="baseline"/>
          <w:lang w:val="en-US"/>
        </w:rPr>
        <w:t>Sunny was looking at her incredulously, which caused Nephis to shrug in embarrassment.</w:t>
      </w: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r>
        <w:rPr>
          <w:rFonts w:hint="default" w:ascii="Arial" w:hAnsi="Arial" w:cs="Arial"/>
          <w:strike w:val="0"/>
          <w:color w:val="000000"/>
          <w:spacing w:val="0"/>
          <w:w w:val="100"/>
          <w:sz w:val="24"/>
          <w:szCs w:val="24"/>
          <w:vertAlign w:val="baseline"/>
          <w:lang w:val="en-US"/>
        </w:rPr>
        <w:t>"Well, anyway. I've been studying the fundamentals — physics, anatomy, Spell studies, and a bit of other stuff — a lot since returning from the Second Nightmare. And slowly incorporating these insights into my swordsmanship. Uh... something like that..."</w:t>
      </w: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r>
        <w:rPr>
          <w:rFonts w:hint="default" w:ascii="Arial" w:hAnsi="Arial" w:cs="Arial"/>
          <w:strike w:val="0"/>
          <w:color w:val="000000"/>
          <w:spacing w:val="0"/>
          <w:w w:val="100"/>
          <w:sz w:val="24"/>
          <w:szCs w:val="24"/>
          <w:vertAlign w:val="baseline"/>
          <w:lang w:val="en-US"/>
        </w:rPr>
        <w:t>He tilted his head, a bit dumbfounded.</w:t>
      </w: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r>
        <w:rPr>
          <w:rFonts w:hint="default" w:ascii="Arial" w:hAnsi="Arial" w:cs="Arial"/>
          <w:strike w:val="0"/>
          <w:color w:val="000000"/>
          <w:spacing w:val="0"/>
          <w:w w:val="100"/>
          <w:sz w:val="24"/>
          <w:szCs w:val="24"/>
          <w:vertAlign w:val="baseline"/>
          <w:lang w:val="en-US"/>
        </w:rPr>
        <w:t>'That can't be right. How have we gone from "the essence of combat is murder" to "force equals acceleration"?'</w:t>
      </w: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r>
        <w:rPr>
          <w:rFonts w:hint="default" w:ascii="Arial" w:hAnsi="Arial" w:cs="Arial"/>
          <w:strike w:val="0"/>
          <w:color w:val="000000"/>
          <w:spacing w:val="0"/>
          <w:w w:val="100"/>
          <w:sz w:val="24"/>
          <w:szCs w:val="24"/>
          <w:vertAlign w:val="baseline"/>
          <w:lang w:val="en-US"/>
        </w:rPr>
        <w:t>So, Nephis had been studying science... to shore up her fundamentals and evolve her swordsmanship? That sounded very strange.</w:t>
      </w: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r>
        <w:rPr>
          <w:rFonts w:hint="default" w:ascii="Arial" w:hAnsi="Arial" w:cs="Arial"/>
          <w:strike w:val="0"/>
          <w:color w:val="000000"/>
          <w:spacing w:val="0"/>
          <w:w w:val="100"/>
          <w:sz w:val="24"/>
          <w:szCs w:val="24"/>
          <w:vertAlign w:val="baseline"/>
          <w:lang w:val="en-US"/>
        </w:rPr>
        <w:t>But the result was apparent... she had clearly improved by leaps and bounds since her Ascension.</w:t>
      </w: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r>
        <w:rPr>
          <w:rFonts w:hint="default" w:ascii="Arial" w:hAnsi="Arial" w:cs="Arial"/>
          <w:strike w:val="0"/>
          <w:color w:val="000000"/>
          <w:spacing w:val="0"/>
          <w:w w:val="100"/>
          <w:sz w:val="24"/>
          <w:szCs w:val="24"/>
          <w:vertAlign w:val="baseline"/>
          <w:lang w:val="en-US"/>
        </w:rPr>
        <w:t>Sunny shook his head in disbelief, and then threw a pointed look at her. His voice was incredulous:</w:t>
      </w: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r>
        <w:rPr>
          <w:rFonts w:hint="default" w:ascii="Arial" w:hAnsi="Arial" w:cs="Arial"/>
          <w:strike w:val="0"/>
          <w:color w:val="000000"/>
          <w:spacing w:val="0"/>
          <w:w w:val="100"/>
          <w:sz w:val="24"/>
          <w:szCs w:val="24"/>
          <w:vertAlign w:val="baseline"/>
          <w:lang w:val="en-US"/>
        </w:rPr>
        <w:t>"...Care for a spar?"</w:t>
      </w: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before="0" w:after="181" w:afterLines="50" w:line="300" w:lineRule="auto"/>
        <w:ind w:left="0" w:right="0" w:firstLine="0"/>
        <w:jc w:val="left"/>
        <w:textAlignment w:val="auto"/>
        <w:rPr>
          <w:rFonts w:hint="default" w:ascii="Arial" w:hAnsi="Arial" w:cs="Arial"/>
          <w:strike w:val="0"/>
          <w:color w:val="000000"/>
          <w:spacing w:val="0"/>
          <w:w w:val="100"/>
          <w:sz w:val="24"/>
          <w:szCs w:val="24"/>
          <w:vertAlign w:val="baseline"/>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textAlignment w:val="auto"/>
        <w:rPr>
          <w:rFonts w:hint="default" w:ascii="Arial" w:hAnsi="Arial" w:cs="Arial"/>
          <w:sz w:val="24"/>
          <w:szCs w:val="24"/>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textAlignment w:val="auto"/>
        <w:rPr>
          <w:rFonts w:hint="default" w:ascii="Arial" w:hAnsi="Arial" w:cs="Arial"/>
          <w:sz w:val="24"/>
          <w:szCs w:val="24"/>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textAlignment w:val="auto"/>
        <w:rPr>
          <w:rFonts w:hint="default" w:ascii="Arial" w:hAnsi="Arial" w:cs="Arial"/>
          <w:sz w:val="24"/>
          <w:szCs w:val="24"/>
          <w:lang w:val="en-US"/>
        </w:rPr>
      </w:pPr>
    </w:p>
    <w:p>
      <w:pPr>
        <w:keepNext w:val="0"/>
        <w:keepLines w:val="0"/>
        <w:pageBreakBefore w:val="0"/>
        <w:widowControl/>
        <w:kinsoku/>
        <w:wordWrap/>
        <w:overflowPunct/>
        <w:topLinePunct w:val="0"/>
        <w:autoSpaceDE/>
        <w:autoSpaceDN/>
        <w:bidi w:val="0"/>
        <w:adjustRightInd/>
        <w:snapToGrid/>
        <w:spacing w:after="181" w:afterLines="50" w:line="300" w:lineRule="auto"/>
        <w:textAlignment w:val="auto"/>
        <w:rPr>
          <w:rFonts w:hint="default" w:ascii="Arial" w:hAnsi="Arial" w:cs="Arial"/>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SimHei">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C"/>
    <w:multiLevelType w:val="singleLevel"/>
    <w:tmpl w:val="FFFFFF7C"/>
    <w:lvl w:ilvl="0" w:tentative="0">
      <w:start w:val="1"/>
      <w:numFmt w:val="decimal"/>
      <w:pStyle w:val="34"/>
      <w:lvlText w:val="%1."/>
      <w:lvlJc w:val="left"/>
      <w:pPr>
        <w:tabs>
          <w:tab w:val="left" w:pos="2040"/>
        </w:tabs>
        <w:ind w:left="2040" w:hanging="360"/>
      </w:pPr>
    </w:lvl>
  </w:abstractNum>
  <w:abstractNum w:abstractNumId="1">
    <w:nsid w:val="FFFFFF7D"/>
    <w:multiLevelType w:val="singleLevel"/>
    <w:tmpl w:val="FFFFFF7D"/>
    <w:lvl w:ilvl="0" w:tentative="0">
      <w:start w:val="1"/>
      <w:numFmt w:val="decimal"/>
      <w:pStyle w:val="63"/>
      <w:lvlText w:val="%1."/>
      <w:lvlJc w:val="left"/>
      <w:pPr>
        <w:tabs>
          <w:tab w:val="left" w:pos="1620"/>
        </w:tabs>
        <w:ind w:left="1620" w:hanging="360"/>
      </w:pPr>
    </w:lvl>
  </w:abstractNum>
  <w:abstractNum w:abstractNumId="2">
    <w:nsid w:val="FFFFFF7E"/>
    <w:multiLevelType w:val="singleLevel"/>
    <w:tmpl w:val="FFFFFF7E"/>
    <w:lvl w:ilvl="0" w:tentative="0">
      <w:start w:val="1"/>
      <w:numFmt w:val="decimal"/>
      <w:pStyle w:val="49"/>
      <w:lvlText w:val="%1."/>
      <w:lvlJc w:val="left"/>
      <w:pPr>
        <w:tabs>
          <w:tab w:val="left" w:pos="1200"/>
        </w:tabs>
        <w:ind w:left="1200" w:hanging="360"/>
      </w:pPr>
    </w:lvl>
  </w:abstractNum>
  <w:abstractNum w:abstractNumId="3">
    <w:nsid w:val="FFFFFF7F"/>
    <w:multiLevelType w:val="singleLevel"/>
    <w:tmpl w:val="FFFFFF7F"/>
    <w:lvl w:ilvl="0" w:tentative="0">
      <w:start w:val="1"/>
      <w:numFmt w:val="decimal"/>
      <w:pStyle w:val="88"/>
      <w:lvlText w:val="%1."/>
      <w:lvlJc w:val="left"/>
      <w:pPr>
        <w:tabs>
          <w:tab w:val="left" w:pos="780"/>
        </w:tabs>
        <w:ind w:left="780" w:hanging="360"/>
      </w:pPr>
    </w:lvl>
  </w:abstractNum>
  <w:abstractNum w:abstractNumId="4">
    <w:nsid w:val="FFFFFF80"/>
    <w:multiLevelType w:val="singleLevel"/>
    <w:tmpl w:val="FFFFFF80"/>
    <w:lvl w:ilvl="0" w:tentative="0">
      <w:start w:val="1"/>
      <w:numFmt w:val="bullet"/>
      <w:pStyle w:val="77"/>
      <w:lvlText w:val=""/>
      <w:lvlJc w:val="left"/>
      <w:pPr>
        <w:tabs>
          <w:tab w:val="left" w:pos="2040"/>
        </w:tabs>
        <w:ind w:left="2040" w:hanging="360"/>
      </w:pPr>
      <w:rPr>
        <w:rFonts w:hint="default" w:ascii="Wingdings" w:hAnsi="Wingdings"/>
      </w:rPr>
    </w:lvl>
  </w:abstractNum>
  <w:abstractNum w:abstractNumId="5">
    <w:nsid w:val="FFFFFF81"/>
    <w:multiLevelType w:val="singleLevel"/>
    <w:tmpl w:val="FFFFFF81"/>
    <w:lvl w:ilvl="0" w:tentative="0">
      <w:start w:val="1"/>
      <w:numFmt w:val="bullet"/>
      <w:pStyle w:val="81"/>
      <w:lvlText w:val=""/>
      <w:lvlJc w:val="left"/>
      <w:pPr>
        <w:tabs>
          <w:tab w:val="left" w:pos="1620"/>
        </w:tabs>
        <w:ind w:left="1620" w:hanging="360"/>
      </w:pPr>
      <w:rPr>
        <w:rFonts w:hint="default" w:ascii="Wingdings" w:hAnsi="Wingdings"/>
      </w:rPr>
    </w:lvl>
  </w:abstractNum>
  <w:abstractNum w:abstractNumId="6">
    <w:nsid w:val="FFFFFF82"/>
    <w:multiLevelType w:val="singleLevel"/>
    <w:tmpl w:val="FFFFFF82"/>
    <w:lvl w:ilvl="0" w:tentative="0">
      <w:start w:val="1"/>
      <w:numFmt w:val="bullet"/>
      <w:pStyle w:val="84"/>
      <w:lvlText w:val=""/>
      <w:lvlJc w:val="left"/>
      <w:pPr>
        <w:tabs>
          <w:tab w:val="left" w:pos="1200"/>
        </w:tabs>
        <w:ind w:left="1200" w:hanging="360"/>
      </w:pPr>
      <w:rPr>
        <w:rFonts w:hint="default" w:ascii="Wingdings" w:hAnsi="Wingdings"/>
      </w:rPr>
    </w:lvl>
  </w:abstractNum>
  <w:abstractNum w:abstractNumId="7">
    <w:nsid w:val="FFFFFF83"/>
    <w:multiLevelType w:val="singleLevel"/>
    <w:tmpl w:val="FFFFFF83"/>
    <w:lvl w:ilvl="0" w:tentative="0">
      <w:start w:val="1"/>
      <w:numFmt w:val="bullet"/>
      <w:pStyle w:val="83"/>
      <w:lvlText w:val=""/>
      <w:lvlJc w:val="left"/>
      <w:pPr>
        <w:tabs>
          <w:tab w:val="left" w:pos="780"/>
        </w:tabs>
        <w:ind w:left="780" w:hanging="360"/>
      </w:pPr>
      <w:rPr>
        <w:rFonts w:hint="default" w:ascii="Wingdings" w:hAnsi="Wingdings"/>
      </w:rPr>
    </w:lvl>
  </w:abstractNum>
  <w:abstractNum w:abstractNumId="8">
    <w:nsid w:val="FFFFFF88"/>
    <w:multiLevelType w:val="singleLevel"/>
    <w:tmpl w:val="FFFFFF88"/>
    <w:lvl w:ilvl="0" w:tentative="0">
      <w:start w:val="1"/>
      <w:numFmt w:val="decimal"/>
      <w:pStyle w:val="87"/>
      <w:lvlText w:val="%1."/>
      <w:lvlJc w:val="left"/>
      <w:pPr>
        <w:tabs>
          <w:tab w:val="left" w:pos="360"/>
        </w:tabs>
        <w:ind w:left="360" w:hanging="360"/>
      </w:pPr>
    </w:lvl>
  </w:abstractNum>
  <w:abstractNum w:abstractNumId="9">
    <w:nsid w:val="FFFFFF89"/>
    <w:multiLevelType w:val="singleLevel"/>
    <w:tmpl w:val="FFFFFF89"/>
    <w:lvl w:ilvl="0" w:tentative="0">
      <w:start w:val="1"/>
      <w:numFmt w:val="bullet"/>
      <w:pStyle w:val="82"/>
      <w:lvlText w:val=""/>
      <w:lvlJc w:val="left"/>
      <w:pPr>
        <w:tabs>
          <w:tab w:val="left" w:pos="360"/>
        </w:tabs>
        <w:ind w:left="360" w:hanging="360"/>
      </w:pPr>
      <w:rPr>
        <w:rFonts w:hint="default" w:ascii="Wingdings" w:hAnsi="Wingdings"/>
      </w:rPr>
    </w:lvl>
  </w:abstractNum>
  <w:num w:numId="1">
    <w:abstractNumId w:val="0"/>
  </w:num>
  <w:num w:numId="2">
    <w:abstractNumId w:val="2"/>
  </w:num>
  <w:num w:numId="3">
    <w:abstractNumId w:val="1"/>
  </w:num>
  <w:num w:numId="4">
    <w:abstractNumId w:val="4"/>
  </w:num>
  <w:num w:numId="5">
    <w:abstractNumId w:val="5"/>
  </w:num>
  <w:num w:numId="6">
    <w:abstractNumId w:val="9"/>
  </w:num>
  <w:num w:numId="7">
    <w:abstractNumId w:val="7"/>
  </w:num>
  <w:num w:numId="8">
    <w:abstractNumId w:val="6"/>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embedSystemFonts/>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08"/>
  <w:hyphenationZone w:val="360"/>
  <w:drawingGridVerticalSpacing w:val="156"/>
  <w:displayHorizontalDrawingGridEvery w:val="0"/>
  <w:displayVerticalDrawingGridEvery w:val="2"/>
  <w:characterSpacingControl w:val="doNotCompress"/>
  <w:compat>
    <w:spaceForUL/>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4512C57"/>
    <w:rsid w:val="00050A31"/>
    <w:rsid w:val="000657E6"/>
    <w:rsid w:val="000716D2"/>
    <w:rsid w:val="00071AAB"/>
    <w:rsid w:val="00082D67"/>
    <w:rsid w:val="000A4F11"/>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B7F6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3836"/>
    <w:rsid w:val="006649F0"/>
    <w:rsid w:val="006712FB"/>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37A78"/>
    <w:rsid w:val="00A91424"/>
    <w:rsid w:val="00AA2C77"/>
    <w:rsid w:val="00AC3FB9"/>
    <w:rsid w:val="00AC702A"/>
    <w:rsid w:val="00AD226F"/>
    <w:rsid w:val="00B13A52"/>
    <w:rsid w:val="00B224CB"/>
    <w:rsid w:val="00B24CF4"/>
    <w:rsid w:val="00B26993"/>
    <w:rsid w:val="00B42EB3"/>
    <w:rsid w:val="00B4570C"/>
    <w:rsid w:val="00B5208C"/>
    <w:rsid w:val="00B74876"/>
    <w:rsid w:val="00BB7C2B"/>
    <w:rsid w:val="00BC1664"/>
    <w:rsid w:val="00BC2546"/>
    <w:rsid w:val="00C05085"/>
    <w:rsid w:val="00C1593D"/>
    <w:rsid w:val="00C56C7E"/>
    <w:rsid w:val="00C7335B"/>
    <w:rsid w:val="00C776A4"/>
    <w:rsid w:val="00CA2C6C"/>
    <w:rsid w:val="00CC0600"/>
    <w:rsid w:val="00CC78AC"/>
    <w:rsid w:val="00CD5C4A"/>
    <w:rsid w:val="00CF7953"/>
    <w:rsid w:val="00D07232"/>
    <w:rsid w:val="00D10245"/>
    <w:rsid w:val="00D11E83"/>
    <w:rsid w:val="00D21BDD"/>
    <w:rsid w:val="00D37AAE"/>
    <w:rsid w:val="00D65F07"/>
    <w:rsid w:val="00D92BB7"/>
    <w:rsid w:val="00DC76D2"/>
    <w:rsid w:val="00DD30ED"/>
    <w:rsid w:val="00E64C21"/>
    <w:rsid w:val="00EC24C6"/>
    <w:rsid w:val="00EF2933"/>
    <w:rsid w:val="00F05146"/>
    <w:rsid w:val="00F1115D"/>
    <w:rsid w:val="00F3513C"/>
    <w:rsid w:val="00F465C5"/>
    <w:rsid w:val="00F5180D"/>
    <w:rsid w:val="00F51B21"/>
    <w:rsid w:val="00F51D87"/>
    <w:rsid w:val="00F8455C"/>
    <w:rsid w:val="1DA55031"/>
    <w:rsid w:val="3D2E204C"/>
    <w:rsid w:val="3F90381D"/>
    <w:rsid w:val="44512C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qFormat="1" w:unhideWhenUsed="0" w:uiPriority="0" w:semiHidden="0" w:name="index 2"/>
    <w:lsdException w:unhideWhenUsed="0" w:uiPriority="0" w:semiHidden="0" w:name="index 3"/>
    <w:lsdException w:qFormat="1" w:unhideWhenUsed="0" w:uiPriority="0" w:semiHidden="0" w:name="index 4"/>
    <w:lsdException w:qFormat="1" w:unhideWhenUsed="0" w:uiPriority="0" w:semiHidden="0" w:name="index 5"/>
    <w:lsdException w:unhideWhenUsed="0" w:uiPriority="0" w:semiHidden="0" w:name="index 6"/>
    <w:lsdException w:qFormat="1" w:unhideWhenUsed="0" w:uiPriority="0" w:semiHidden="0" w:name="index 7"/>
    <w:lsdException w:unhideWhenUsed="0" w:uiPriority="0" w:semiHidden="0" w:name="index 8"/>
    <w:lsdException w:qFormat="1" w:unhideWhenUsed="0" w:uiPriority="0" w:semiHidden="0" w:name="index 9"/>
    <w:lsdException w:unhideWhenUsed="0" w:uiPriority="0" w:semiHidden="0" w:name="toc 1"/>
    <w:lsdException w:qFormat="1" w:unhideWhenUsed="0" w:uiPriority="0" w:semiHidden="0" w:name="toc 2"/>
    <w:lsdException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unhideWhenUsed="0" w:uiPriority="0" w:semiHidden="0" w:name="toc 8"/>
    <w:lsdException w:qFormat="1"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qFormat="1" w:unhideWhenUsed="0" w:uiPriority="0" w:semiHidden="0" w:name="index heading"/>
    <w:lsdException w:qFormat="1" w:uiPriority="0" w:name="caption"/>
    <w:lsdException w:qFormat="1"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qFormat="1" w:unhideWhenUsed="0" w:uiPriority="0" w:semiHidden="0" w:name="annotation reference"/>
    <w:lsdException w:unhideWhenUsed="0" w:uiPriority="0" w:semiHidden="0" w:name="line number"/>
    <w:lsdException w:qFormat="1" w:unhideWhenUsed="0" w:uiPriority="0" w:semiHidden="0" w:name="page number"/>
    <w:lsdException w:qFormat="1" w:unhideWhenUsed="0" w:uiPriority="0" w:semiHidden="0" w:name="endnote reference"/>
    <w:lsdException w:unhideWhenUsed="0" w:uiPriority="0" w:semiHidden="0" w:name="endnote text"/>
    <w:lsdException w:unhideWhenUsed="0" w:uiPriority="0" w:semiHidden="0" w:name="table of authorities"/>
    <w:lsdException w:qFormat="1" w:unhideWhenUsed="0" w:uiPriority="0" w:semiHidden="0" w:name="macro"/>
    <w:lsdException w:qFormat="1" w:unhideWhenUsed="0" w:uiPriority="0" w:semiHidden="0" w:name="toa heading"/>
    <w:lsdException w:unhideWhenUsed="0" w:uiPriority="0" w:semiHidden="0" w:name="List"/>
    <w:lsdException w:qFormat="1" w:unhideWhenUsed="0" w:uiPriority="0" w:semiHidden="0" w:name="List Bullet"/>
    <w:lsdException w:unhideWhenUsed="0" w:uiPriority="0" w:semiHidden="0" w:name="List Number"/>
    <w:lsdException w:unhideWhenUsed="0" w:uiPriority="0" w:semiHidden="0" w:name="List 2"/>
    <w:lsdException w:qFormat="1" w:unhideWhenUsed="0" w:uiPriority="0" w:semiHidden="0" w:name="List 3"/>
    <w:lsdException w:qFormat="1" w:unhideWhenUsed="0" w:uiPriority="0" w:semiHidden="0" w:name="List 4"/>
    <w:lsdException w:qFormat="1" w:unhideWhenUsed="0" w:uiPriority="0" w:semiHidden="0" w:name="List 5"/>
    <w:lsdException w:unhideWhenUsed="0" w:uiPriority="0" w:semiHidden="0" w:name="List Bullet 2"/>
    <w:lsdException w:qFormat="1" w:unhideWhenUsed="0" w:uiPriority="0" w:semiHidden="0" w:name="List Bullet 3"/>
    <w:lsdException w:unhideWhenUsed="0" w:uiPriority="0" w:semiHidden="0" w:name="List Bullet 4"/>
    <w:lsdException w:unhideWhenUsed="0" w:uiPriority="0" w:semiHidden="0" w:name="List Bullet 5"/>
    <w:lsdException w:qFormat="1" w:unhideWhenUsed="0" w:uiPriority="0" w:semiHidden="0" w:name="List Number 2"/>
    <w:lsdException w:unhideWhenUsed="0" w:uiPriority="0" w:semiHidden="0" w:name="List Number 3"/>
    <w:lsdException w:qFormat="1" w:unhideWhenUsed="0" w:uiPriority="0" w:semiHidden="0" w:name="List Number 4"/>
    <w:lsdException w:unhideWhenUsed="0" w:uiPriority="0" w:semiHidden="0" w:name="List Number 5"/>
    <w:lsdException w:qFormat="1" w:unhideWhenUsed="0" w:uiPriority="0" w:semiHidden="0" w:name="Title"/>
    <w:lsdException w:qFormat="1"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qFormat="1" w:unhideWhenUsed="0" w:uiPriority="0" w:semiHidden="0" w:name="List Continue"/>
    <w:lsdException w:qFormat="1" w:unhideWhenUsed="0" w:uiPriority="0" w:semiHidden="0" w:name="List Continue 2"/>
    <w:lsdException w:unhideWhenUsed="0" w:uiPriority="0" w:semiHidden="0" w:name="List Continue 3"/>
    <w:lsdException w:unhideWhenUsed="0" w:uiPriority="0" w:semiHidden="0" w:name="List Continue 4"/>
    <w:lsdException w:qFormat="1" w:unhideWhenUsed="0" w:uiPriority="0" w:semiHidden="0" w:name="List Continue 5"/>
    <w:lsdException w:qFormat="1" w:unhideWhenUsed="0" w:uiPriority="0" w:semiHidden="0" w:name="Message Header"/>
    <w:lsdException w:qFormat="1" w:unhideWhenUsed="0" w:uiPriority="0" w:semiHidden="0" w:name="Subtitle"/>
    <w:lsdException w:qFormat="1"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qFormat="1" w:unhideWhenUsed="0" w:uiPriority="0" w:semiHidden="0" w:name="Note Heading"/>
    <w:lsdException w:unhideWhenUsed="0" w:uiPriority="0" w:semiHidden="0" w:name="Body Text 2"/>
    <w:lsdException w:qFormat="1" w:unhideWhenUsed="0" w:uiPriority="0" w:semiHidden="0" w:name="Body Text 3"/>
    <w:lsdException w:unhideWhenUsed="0" w:uiPriority="0" w:semiHidden="0" w:name="Body Text Indent 2"/>
    <w:lsdException w:qFormat="1"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qFormat="1" w:unhideWhenUsed="0" w:uiPriority="0" w:semiHidden="0" w:name="E-mail Signature"/>
    <w:lsdException w:unhideWhenUsed="0" w:uiPriority="0" w:semiHidden="0" w:name="Normal (Web)"/>
    <w:lsdException w:qFormat="1" w:unhideWhenUsed="0" w:uiPriority="0" w:semiHidden="0" w:name="HTML Acronym"/>
    <w:lsdException w:qFormat="1" w:unhideWhenUsed="0" w:uiPriority="0" w:semiHidden="0" w:name="HTML Address"/>
    <w:lsdException w:qFormat="1"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qFormat="1" w:unhideWhenUsed="0" w:uiPriority="0" w:semiHidden="0" w:name="HTML Typewriter"/>
    <w:lsdException w:unhideWhenUsed="0" w:uiPriority="0" w:semiHidden="0" w:name="HTML Variable"/>
    <w:lsdException w:qFormat="1" w:unhideWhenUsed="0" w:uiPriority="0" w:name="Normal Table"/>
    <w:lsdException w:qFormat="1" w:unhideWhenUsed="0" w:uiPriority="0" w:semiHidden="0" w:name="annotation subject"/>
    <w:lsdException w:qFormat="1" w:unhideWhenUsed="0" w:uiPriority="0" w:semiHidden="0" w:name="Table Simple 1"/>
    <w:lsdException w:qFormat="1" w:unhideWhenUsed="0" w:uiPriority="0" w:semiHidden="0" w:name="Table Simple 2"/>
    <w:lsdException w:qFormat="1" w:unhideWhenUsed="0" w:uiPriority="0" w:semiHidden="0" w:name="Table Simple 3"/>
    <w:lsdException w:unhideWhenUsed="0" w:uiPriority="0" w:semiHidden="0" w:name="Table Classic 1"/>
    <w:lsdException w:unhideWhenUsed="0" w:uiPriority="0" w:semiHidden="0" w:name="Table Classic 2"/>
    <w:lsdException w:qFormat="1"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qFormat="1" w:unhideWhenUsed="0" w:uiPriority="0" w:semiHidden="0" w:name="Table Columns 3"/>
    <w:lsdException w:unhideWhenUsed="0" w:uiPriority="0" w:semiHidden="0" w:name="Table Columns 4"/>
    <w:lsdException w:qFormat="1"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qFormat="1" w:unhideWhenUsed="0" w:uiPriority="0" w:semiHidden="0" w:name="Table List 4"/>
    <w:lsdException w:qFormat="1"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qFormat="1"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qFormat="1" w:unhideWhenUsed="0" w:uiPriority="0" w:semiHidden="0" w:name="Table Elegant"/>
    <w:lsdException w:qFormat="1"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qFormat="1"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rPr>
      <w:rFonts w:asciiTheme="minorHAnsi" w:hAnsiTheme="minorHAnsi" w:eastAsiaTheme="minorHAnsi" w:cstheme="minorBidi"/>
      <w:sz w:val="22"/>
      <w:szCs w:val="22"/>
      <w:lang w:val="en-US" w:eastAsia="en-US" w:bidi="ar-SA"/>
    </w:rPr>
  </w:style>
  <w:style w:type="paragraph" w:styleId="2">
    <w:name w:val="heading 1"/>
    <w:basedOn w:val="1"/>
    <w:next w:val="1"/>
    <w:qFormat/>
    <w:uiPriority w:val="0"/>
    <w:pPr>
      <w:keepNext/>
      <w:widowControl/>
      <w:spacing w:before="240" w:after="60"/>
      <w:jc w:val="left"/>
      <w:outlineLvl w:val="0"/>
    </w:pPr>
    <w:rPr>
      <w:rFonts w:ascii="Arial" w:hAnsi="Arial" w:cs="Arial"/>
      <w:b/>
      <w:bCs/>
      <w:kern w:val="32"/>
      <w:sz w:val="32"/>
      <w:szCs w:val="32"/>
    </w:rPr>
  </w:style>
  <w:style w:type="paragraph" w:styleId="3">
    <w:name w:val="heading 2"/>
    <w:basedOn w:val="1"/>
    <w:next w:val="1"/>
    <w:semiHidden/>
    <w:unhideWhenUsed/>
    <w:qFormat/>
    <w:uiPriority w:val="0"/>
    <w:pPr>
      <w:keepNext/>
      <w:widowControl/>
      <w:spacing w:before="240" w:after="60"/>
      <w:jc w:val="left"/>
      <w:outlineLvl w:val="1"/>
    </w:pPr>
    <w:rPr>
      <w:rFonts w:ascii="Arial" w:hAnsi="Arial" w:cs="Arial"/>
      <w:b/>
      <w:bCs/>
      <w:i/>
      <w:iCs/>
      <w:kern w:val="0"/>
      <w:sz w:val="28"/>
      <w:szCs w:val="28"/>
    </w:rPr>
  </w:style>
  <w:style w:type="paragraph" w:styleId="4">
    <w:name w:val="heading 3"/>
    <w:basedOn w:val="1"/>
    <w:next w:val="1"/>
    <w:semiHidden/>
    <w:unhideWhenUsed/>
    <w:qFormat/>
    <w:uiPriority w:val="0"/>
    <w:pPr>
      <w:keepNext/>
      <w:widowControl/>
      <w:spacing w:before="240" w:after="60"/>
      <w:jc w:val="left"/>
      <w:outlineLvl w:val="2"/>
    </w:pPr>
    <w:rPr>
      <w:rFonts w:ascii="Arial" w:hAnsi="Arial" w:cs="Arial"/>
      <w:b/>
      <w:bCs/>
      <w:kern w:val="0"/>
      <w:sz w:val="26"/>
      <w:szCs w:val="26"/>
    </w:rPr>
  </w:style>
  <w:style w:type="paragraph" w:styleId="5">
    <w:name w:val="heading 4"/>
    <w:basedOn w:val="1"/>
    <w:next w:val="1"/>
    <w:semiHidden/>
    <w:unhideWhenUsed/>
    <w:qFormat/>
    <w:uiPriority w:val="0"/>
    <w:pPr>
      <w:keepNext/>
      <w:widowControl/>
      <w:spacing w:before="240" w:after="60"/>
      <w:jc w:val="left"/>
      <w:outlineLvl w:val="3"/>
    </w:pPr>
    <w:rPr>
      <w:b/>
      <w:bCs/>
      <w:kern w:val="0"/>
      <w:sz w:val="28"/>
      <w:szCs w:val="28"/>
    </w:rPr>
  </w:style>
  <w:style w:type="paragraph" w:styleId="6">
    <w:name w:val="heading 5"/>
    <w:basedOn w:val="1"/>
    <w:next w:val="1"/>
    <w:semiHidden/>
    <w:unhideWhenUsed/>
    <w:qFormat/>
    <w:uiPriority w:val="0"/>
    <w:pPr>
      <w:widowControl/>
      <w:spacing w:before="240" w:after="60"/>
      <w:jc w:val="left"/>
      <w:outlineLvl w:val="4"/>
    </w:pPr>
    <w:rPr>
      <w:b/>
      <w:bCs/>
      <w:i/>
      <w:iCs/>
      <w:kern w:val="0"/>
      <w:sz w:val="26"/>
      <w:szCs w:val="26"/>
    </w:rPr>
  </w:style>
  <w:style w:type="paragraph" w:styleId="7">
    <w:name w:val="heading 6"/>
    <w:basedOn w:val="1"/>
    <w:next w:val="1"/>
    <w:semiHidden/>
    <w:unhideWhenUsed/>
    <w:qFormat/>
    <w:uiPriority w:val="0"/>
    <w:pPr>
      <w:widowControl/>
      <w:spacing w:before="240" w:after="60"/>
      <w:outlineLvl w:val="5"/>
    </w:pPr>
    <w:rPr>
      <w:b/>
      <w:bCs/>
      <w:kern w:val="0"/>
      <w:sz w:val="22"/>
      <w:szCs w:val="22"/>
    </w:rPr>
  </w:style>
  <w:style w:type="paragraph" w:styleId="8">
    <w:name w:val="heading 7"/>
    <w:basedOn w:val="1"/>
    <w:next w:val="1"/>
    <w:semiHidden/>
    <w:unhideWhenUsed/>
    <w:qFormat/>
    <w:uiPriority w:val="0"/>
    <w:pPr>
      <w:widowControl/>
      <w:spacing w:before="240" w:after="60"/>
      <w:outlineLvl w:val="6"/>
    </w:pPr>
    <w:rPr>
      <w:kern w:val="0"/>
      <w:sz w:val="24"/>
      <w:szCs w:val="24"/>
    </w:rPr>
  </w:style>
  <w:style w:type="paragraph" w:styleId="9">
    <w:name w:val="heading 8"/>
    <w:basedOn w:val="1"/>
    <w:next w:val="1"/>
    <w:semiHidden/>
    <w:unhideWhenUsed/>
    <w:qFormat/>
    <w:uiPriority w:val="0"/>
    <w:pPr>
      <w:widowControl/>
      <w:spacing w:before="240" w:after="60"/>
      <w:jc w:val="left"/>
      <w:outlineLvl w:val="7"/>
    </w:pPr>
    <w:rPr>
      <w:i/>
      <w:iCs/>
      <w:kern w:val="0"/>
      <w:sz w:val="24"/>
      <w:szCs w:val="24"/>
    </w:rPr>
  </w:style>
  <w:style w:type="paragraph" w:styleId="10">
    <w:name w:val="heading 9"/>
    <w:basedOn w:val="1"/>
    <w:next w:val="1"/>
    <w:semiHidden/>
    <w:unhideWhenUsed/>
    <w:qFormat/>
    <w:uiPriority w:val="0"/>
    <w:pPr>
      <w:widowControl/>
      <w:spacing w:before="240" w:after="60"/>
      <w:jc w:val="left"/>
      <w:outlineLvl w:val="8"/>
    </w:pPr>
    <w:rPr>
      <w:rFonts w:ascii="Arial" w:hAnsi="Arial" w:cs="Arial"/>
      <w:kern w:val="0"/>
      <w:sz w:val="22"/>
      <w:szCs w:val="22"/>
    </w:rPr>
  </w:style>
  <w:style w:type="character" w:default="1" w:styleId="11">
    <w:name w:val="Default Paragraph Font"/>
    <w:semiHidden/>
    <w:uiPriority w:val="0"/>
  </w:style>
  <w:style w:type="table" w:default="1" w:styleId="12">
    <w:name w:val="Normal Table"/>
    <w:semiHidden/>
    <w:qFormat/>
    <w:uiPriority w:val="0"/>
    <w:tblPr>
      <w:tblCellMar>
        <w:top w:w="0" w:type="dxa"/>
        <w:left w:w="108" w:type="dxa"/>
        <w:bottom w:w="0" w:type="dxa"/>
        <w:right w:w="108" w:type="dxa"/>
      </w:tblCellMar>
    </w:tblPr>
  </w:style>
  <w:style w:type="character" w:styleId="13">
    <w:name w:val="HTML Sample"/>
    <w:basedOn w:val="11"/>
    <w:uiPriority w:val="0"/>
    <w:rPr>
      <w:rFonts w:ascii="Courier New" w:hAnsi="Courier New" w:cs="Courier New"/>
    </w:rPr>
  </w:style>
  <w:style w:type="character" w:styleId="14">
    <w:name w:val="FollowedHyperlink"/>
    <w:basedOn w:val="11"/>
    <w:uiPriority w:val="0"/>
    <w:rPr>
      <w:color w:val="800080"/>
      <w:u w:val="single"/>
    </w:rPr>
  </w:style>
  <w:style w:type="character" w:styleId="15">
    <w:name w:val="footnote reference"/>
    <w:basedOn w:val="11"/>
    <w:qFormat/>
    <w:uiPriority w:val="0"/>
    <w:rPr>
      <w:vertAlign w:val="superscript"/>
    </w:rPr>
  </w:style>
  <w:style w:type="character" w:styleId="16">
    <w:name w:val="annotation reference"/>
    <w:basedOn w:val="11"/>
    <w:qFormat/>
    <w:uiPriority w:val="0"/>
    <w:rPr>
      <w:sz w:val="21"/>
      <w:szCs w:val="21"/>
    </w:rPr>
  </w:style>
  <w:style w:type="character" w:styleId="17">
    <w:name w:val="endnote reference"/>
    <w:basedOn w:val="11"/>
    <w:qFormat/>
    <w:uiPriority w:val="0"/>
    <w:rPr>
      <w:vertAlign w:val="superscript"/>
    </w:rPr>
  </w:style>
  <w:style w:type="character" w:styleId="18">
    <w:name w:val="HTML Acronym"/>
    <w:basedOn w:val="11"/>
    <w:qFormat/>
    <w:uiPriority w:val="0"/>
  </w:style>
  <w:style w:type="character" w:styleId="19">
    <w:name w:val="Emphasis"/>
    <w:basedOn w:val="11"/>
    <w:qFormat/>
    <w:uiPriority w:val="0"/>
    <w:rPr>
      <w:i/>
      <w:iCs/>
    </w:rPr>
  </w:style>
  <w:style w:type="character" w:styleId="20">
    <w:name w:val="Hyperlink"/>
    <w:basedOn w:val="11"/>
    <w:uiPriority w:val="0"/>
    <w:rPr>
      <w:color w:val="0000FF"/>
      <w:u w:val="single"/>
    </w:rPr>
  </w:style>
  <w:style w:type="character" w:styleId="21">
    <w:name w:val="HTML Keyboard"/>
    <w:basedOn w:val="11"/>
    <w:uiPriority w:val="0"/>
    <w:rPr>
      <w:rFonts w:ascii="Courier New" w:hAnsi="Courier New" w:cs="Courier New"/>
      <w:sz w:val="20"/>
      <w:szCs w:val="20"/>
    </w:rPr>
  </w:style>
  <w:style w:type="character" w:styleId="22">
    <w:name w:val="HTML Code"/>
    <w:basedOn w:val="11"/>
    <w:uiPriority w:val="0"/>
    <w:rPr>
      <w:rFonts w:ascii="Courier New" w:hAnsi="Courier New" w:cs="Courier New"/>
      <w:sz w:val="20"/>
      <w:szCs w:val="20"/>
    </w:rPr>
  </w:style>
  <w:style w:type="character" w:styleId="23">
    <w:name w:val="page number"/>
    <w:basedOn w:val="11"/>
    <w:qFormat/>
    <w:uiPriority w:val="0"/>
  </w:style>
  <w:style w:type="character" w:styleId="24">
    <w:name w:val="line number"/>
    <w:basedOn w:val="11"/>
    <w:uiPriority w:val="0"/>
  </w:style>
  <w:style w:type="character" w:styleId="25">
    <w:name w:val="HTML Definition"/>
    <w:basedOn w:val="11"/>
    <w:uiPriority w:val="0"/>
    <w:rPr>
      <w:i/>
      <w:iCs/>
    </w:rPr>
  </w:style>
  <w:style w:type="character" w:styleId="26">
    <w:name w:val="HTML Variable"/>
    <w:basedOn w:val="11"/>
    <w:uiPriority w:val="0"/>
    <w:rPr>
      <w:i/>
      <w:iCs/>
    </w:rPr>
  </w:style>
  <w:style w:type="character" w:styleId="27">
    <w:name w:val="HTML Typewriter"/>
    <w:basedOn w:val="11"/>
    <w:qFormat/>
    <w:uiPriority w:val="0"/>
    <w:rPr>
      <w:rFonts w:ascii="Courier New" w:hAnsi="Courier New" w:cs="Courier New"/>
      <w:sz w:val="20"/>
      <w:szCs w:val="20"/>
    </w:rPr>
  </w:style>
  <w:style w:type="character" w:styleId="28">
    <w:name w:val="Strong"/>
    <w:basedOn w:val="11"/>
    <w:qFormat/>
    <w:uiPriority w:val="0"/>
    <w:rPr>
      <w:b/>
      <w:bCs/>
    </w:rPr>
  </w:style>
  <w:style w:type="character" w:styleId="29">
    <w:name w:val="HTML Cite"/>
    <w:basedOn w:val="11"/>
    <w:qFormat/>
    <w:uiPriority w:val="0"/>
    <w:rPr>
      <w:i/>
      <w:iCs/>
    </w:rPr>
  </w:style>
  <w:style w:type="paragraph" w:styleId="30">
    <w:name w:val="Balloon Text"/>
    <w:basedOn w:val="1"/>
    <w:uiPriority w:val="0"/>
    <w:rPr>
      <w:sz w:val="16"/>
      <w:szCs w:val="16"/>
    </w:rPr>
  </w:style>
  <w:style w:type="paragraph" w:styleId="31">
    <w:name w:val="List 5"/>
    <w:basedOn w:val="1"/>
    <w:qFormat/>
    <w:uiPriority w:val="0"/>
    <w:pPr>
      <w:ind w:left="1800" w:hanging="360"/>
    </w:pPr>
  </w:style>
  <w:style w:type="paragraph" w:styleId="32">
    <w:name w:val="List Continue"/>
    <w:basedOn w:val="1"/>
    <w:qFormat/>
    <w:uiPriority w:val="0"/>
    <w:pPr>
      <w:spacing w:after="120"/>
      <w:ind w:left="360"/>
    </w:pPr>
  </w:style>
  <w:style w:type="paragraph" w:styleId="33">
    <w:name w:val="Body Text 2"/>
    <w:basedOn w:val="1"/>
    <w:uiPriority w:val="0"/>
    <w:pPr>
      <w:spacing w:after="120" w:line="480" w:lineRule="auto"/>
    </w:pPr>
  </w:style>
  <w:style w:type="paragraph" w:styleId="34">
    <w:name w:val="List Number 5"/>
    <w:basedOn w:val="1"/>
    <w:uiPriority w:val="0"/>
    <w:pPr>
      <w:numPr>
        <w:ilvl w:val="0"/>
        <w:numId w:val="1"/>
      </w:numPr>
    </w:pPr>
  </w:style>
  <w:style w:type="paragraph" w:styleId="35">
    <w:name w:val="Closing"/>
    <w:basedOn w:val="1"/>
    <w:qFormat/>
    <w:uiPriority w:val="0"/>
    <w:pPr>
      <w:ind w:left="4320"/>
    </w:pPr>
  </w:style>
  <w:style w:type="paragraph" w:styleId="36">
    <w:name w:val="Normal Indent"/>
    <w:basedOn w:val="1"/>
    <w:uiPriority w:val="0"/>
    <w:pPr>
      <w:ind w:left="708"/>
    </w:pPr>
  </w:style>
  <w:style w:type="paragraph" w:styleId="37">
    <w:name w:val="envelope return"/>
    <w:basedOn w:val="1"/>
    <w:uiPriority w:val="0"/>
    <w:rPr>
      <w:rFonts w:ascii="Arial" w:hAnsi="Arial" w:cs="Arial"/>
      <w:sz w:val="20"/>
    </w:rPr>
  </w:style>
  <w:style w:type="paragraph" w:styleId="38">
    <w:name w:val="Plain Text"/>
    <w:basedOn w:val="1"/>
    <w:qFormat/>
    <w:uiPriority w:val="0"/>
    <w:rPr>
      <w:rFonts w:ascii="Courier New" w:hAnsi="Courier New" w:cs="Courier New"/>
      <w:sz w:val="20"/>
    </w:rPr>
  </w:style>
  <w:style w:type="paragraph" w:styleId="39">
    <w:name w:val="Body Text Indent 3"/>
    <w:basedOn w:val="1"/>
    <w:qFormat/>
    <w:uiPriority w:val="0"/>
    <w:pPr>
      <w:spacing w:after="120"/>
      <w:ind w:left="360"/>
    </w:pPr>
    <w:rPr>
      <w:sz w:val="16"/>
      <w:szCs w:val="16"/>
    </w:rPr>
  </w:style>
  <w:style w:type="paragraph" w:styleId="40">
    <w:name w:val="endnote text"/>
    <w:basedOn w:val="1"/>
    <w:uiPriority w:val="0"/>
    <w:pPr>
      <w:snapToGrid w:val="0"/>
      <w:jc w:val="left"/>
    </w:pPr>
  </w:style>
  <w:style w:type="paragraph" w:styleId="41">
    <w:name w:val="caption"/>
    <w:basedOn w:val="1"/>
    <w:next w:val="1"/>
    <w:semiHidden/>
    <w:unhideWhenUsed/>
    <w:qFormat/>
    <w:uiPriority w:val="0"/>
    <w:rPr>
      <w:rFonts w:ascii="Arial" w:hAnsi="Arial" w:eastAsia="SimHei" w:cs="Arial"/>
      <w:sz w:val="20"/>
    </w:rPr>
  </w:style>
  <w:style w:type="paragraph" w:styleId="42">
    <w:name w:val="annotation text"/>
    <w:basedOn w:val="1"/>
    <w:uiPriority w:val="0"/>
    <w:pPr>
      <w:jc w:val="left"/>
    </w:pPr>
  </w:style>
  <w:style w:type="paragraph" w:styleId="43">
    <w:name w:val="index 1"/>
    <w:basedOn w:val="1"/>
    <w:next w:val="1"/>
    <w:uiPriority w:val="0"/>
  </w:style>
  <w:style w:type="paragraph" w:styleId="44">
    <w:name w:val="annotation subject"/>
    <w:basedOn w:val="42"/>
    <w:next w:val="42"/>
    <w:qFormat/>
    <w:uiPriority w:val="0"/>
    <w:rPr>
      <w:b/>
      <w:bCs/>
    </w:rPr>
  </w:style>
  <w:style w:type="paragraph" w:styleId="45">
    <w:name w:val="Document Map"/>
    <w:basedOn w:val="1"/>
    <w:uiPriority w:val="0"/>
    <w:pPr>
      <w:shd w:val="clear" w:color="auto" w:fill="000080"/>
    </w:pPr>
  </w:style>
  <w:style w:type="paragraph" w:styleId="46">
    <w:name w:val="footnote text"/>
    <w:basedOn w:val="1"/>
    <w:qFormat/>
    <w:uiPriority w:val="0"/>
    <w:pPr>
      <w:snapToGrid w:val="0"/>
      <w:jc w:val="left"/>
    </w:pPr>
    <w:rPr>
      <w:sz w:val="18"/>
      <w:szCs w:val="18"/>
    </w:rPr>
  </w:style>
  <w:style w:type="paragraph" w:styleId="47">
    <w:name w:val="toc 8"/>
    <w:basedOn w:val="1"/>
    <w:next w:val="1"/>
    <w:uiPriority w:val="0"/>
    <w:pPr>
      <w:ind w:left="2940" w:leftChars="1400"/>
    </w:pPr>
  </w:style>
  <w:style w:type="paragraph" w:styleId="48">
    <w:name w:val="index 2"/>
    <w:basedOn w:val="1"/>
    <w:next w:val="1"/>
    <w:qFormat/>
    <w:uiPriority w:val="0"/>
    <w:pPr>
      <w:ind w:left="200" w:leftChars="200"/>
    </w:pPr>
  </w:style>
  <w:style w:type="paragraph" w:styleId="49">
    <w:name w:val="List Number 3"/>
    <w:basedOn w:val="1"/>
    <w:uiPriority w:val="0"/>
    <w:pPr>
      <w:numPr>
        <w:ilvl w:val="0"/>
        <w:numId w:val="2"/>
      </w:numPr>
    </w:pPr>
  </w:style>
  <w:style w:type="paragraph" w:styleId="50">
    <w:name w:val="HTML Address"/>
    <w:basedOn w:val="1"/>
    <w:qFormat/>
    <w:uiPriority w:val="0"/>
    <w:rPr>
      <w:i/>
      <w:iCs/>
    </w:rPr>
  </w:style>
  <w:style w:type="paragraph" w:styleId="51">
    <w:name w:val="index 7"/>
    <w:basedOn w:val="1"/>
    <w:next w:val="1"/>
    <w:qFormat/>
    <w:uiPriority w:val="0"/>
    <w:pPr>
      <w:ind w:left="1200" w:leftChars="1200"/>
    </w:pPr>
  </w:style>
  <w:style w:type="paragraph" w:styleId="52">
    <w:name w:val="index 3"/>
    <w:basedOn w:val="1"/>
    <w:next w:val="1"/>
    <w:uiPriority w:val="0"/>
    <w:pPr>
      <w:ind w:left="400" w:leftChars="400"/>
    </w:pPr>
  </w:style>
  <w:style w:type="paragraph" w:styleId="53">
    <w:name w:val="index 5"/>
    <w:basedOn w:val="1"/>
    <w:next w:val="1"/>
    <w:qFormat/>
    <w:uiPriority w:val="0"/>
    <w:pPr>
      <w:ind w:left="800" w:leftChars="800"/>
    </w:pPr>
  </w:style>
  <w:style w:type="paragraph" w:styleId="54">
    <w:name w:val="index 4"/>
    <w:basedOn w:val="1"/>
    <w:next w:val="1"/>
    <w:qFormat/>
    <w:uiPriority w:val="0"/>
    <w:pPr>
      <w:ind w:left="600" w:leftChars="600"/>
    </w:pPr>
  </w:style>
  <w:style w:type="paragraph" w:styleId="55">
    <w:name w:val="header"/>
    <w:basedOn w:val="1"/>
    <w:qFormat/>
    <w:uiPriority w:val="0"/>
    <w:pPr>
      <w:tabs>
        <w:tab w:val="center" w:pos="4153"/>
        <w:tab w:val="right" w:pos="8306"/>
      </w:tabs>
    </w:pPr>
  </w:style>
  <w:style w:type="paragraph" w:styleId="56">
    <w:name w:val="toc 9"/>
    <w:basedOn w:val="1"/>
    <w:next w:val="1"/>
    <w:qFormat/>
    <w:uiPriority w:val="0"/>
    <w:pPr>
      <w:ind w:left="3360" w:leftChars="1600"/>
    </w:pPr>
  </w:style>
  <w:style w:type="paragraph" w:styleId="57">
    <w:name w:val="toc 7"/>
    <w:basedOn w:val="1"/>
    <w:next w:val="1"/>
    <w:qFormat/>
    <w:uiPriority w:val="0"/>
    <w:pPr>
      <w:ind w:left="2520" w:leftChars="1200"/>
    </w:pPr>
  </w:style>
  <w:style w:type="paragraph" w:styleId="58">
    <w:name w:val="index 6"/>
    <w:basedOn w:val="1"/>
    <w:next w:val="1"/>
    <w:uiPriority w:val="0"/>
    <w:pPr>
      <w:ind w:left="1000" w:leftChars="1000"/>
    </w:pPr>
  </w:style>
  <w:style w:type="paragraph" w:styleId="59">
    <w:name w:val="envelope address"/>
    <w:basedOn w:val="1"/>
    <w:uiPriority w:val="0"/>
    <w:pPr>
      <w:framePr w:w="7920" w:h="1980" w:hRule="exact" w:hSpace="180" w:wrap="around" w:vAnchor="margin" w:hAnchor="page" w:xAlign="center" w:yAlign="bottom"/>
      <w:ind w:left="2880"/>
    </w:pPr>
    <w:rPr>
      <w:rFonts w:ascii="Arial" w:hAnsi="Arial" w:cs="Arial"/>
      <w:sz w:val="24"/>
      <w:szCs w:val="24"/>
    </w:rPr>
  </w:style>
  <w:style w:type="paragraph" w:styleId="60">
    <w:name w:val="index 8"/>
    <w:basedOn w:val="1"/>
    <w:next w:val="1"/>
    <w:uiPriority w:val="0"/>
    <w:pPr>
      <w:ind w:left="1400" w:leftChars="1400"/>
    </w:pPr>
  </w:style>
  <w:style w:type="paragraph" w:styleId="61">
    <w:name w:val="Body Text"/>
    <w:basedOn w:val="1"/>
    <w:uiPriority w:val="0"/>
    <w:pPr>
      <w:spacing w:after="120"/>
    </w:pPr>
  </w:style>
  <w:style w:type="paragraph" w:styleId="62">
    <w:name w:val="index 9"/>
    <w:basedOn w:val="1"/>
    <w:next w:val="1"/>
    <w:qFormat/>
    <w:uiPriority w:val="0"/>
    <w:pPr>
      <w:ind w:left="1600" w:leftChars="1600"/>
    </w:pPr>
  </w:style>
  <w:style w:type="paragraph" w:styleId="63">
    <w:name w:val="List Number 4"/>
    <w:basedOn w:val="1"/>
    <w:qFormat/>
    <w:uiPriority w:val="0"/>
    <w:pPr>
      <w:numPr>
        <w:ilvl w:val="0"/>
        <w:numId w:val="3"/>
      </w:numPr>
    </w:pPr>
  </w:style>
  <w:style w:type="paragraph" w:styleId="64">
    <w:name w:val="toa heading"/>
    <w:basedOn w:val="1"/>
    <w:next w:val="1"/>
    <w:qFormat/>
    <w:uiPriority w:val="0"/>
    <w:pPr>
      <w:spacing w:before="120"/>
    </w:pPr>
    <w:rPr>
      <w:rFonts w:ascii="Arial" w:hAnsi="Arial" w:cs="Arial"/>
      <w:sz w:val="24"/>
      <w:szCs w:val="24"/>
    </w:rPr>
  </w:style>
  <w:style w:type="paragraph" w:styleId="65">
    <w:name w:val="index heading"/>
    <w:basedOn w:val="1"/>
    <w:next w:val="43"/>
    <w:qFormat/>
    <w:uiPriority w:val="0"/>
    <w:rPr>
      <w:rFonts w:ascii="Arial" w:hAnsi="Arial" w:cs="Arial"/>
      <w:b/>
      <w:bCs/>
    </w:rPr>
  </w:style>
  <w:style w:type="paragraph" w:styleId="66">
    <w:name w:val="toc 1"/>
    <w:basedOn w:val="1"/>
    <w:next w:val="1"/>
    <w:uiPriority w:val="0"/>
  </w:style>
  <w:style w:type="paragraph" w:styleId="67">
    <w:name w:val="table of authorities"/>
    <w:basedOn w:val="1"/>
    <w:next w:val="1"/>
    <w:uiPriority w:val="0"/>
    <w:pPr>
      <w:ind w:left="420" w:leftChars="200"/>
    </w:pPr>
  </w:style>
  <w:style w:type="paragraph" w:styleId="68">
    <w:name w:val="macro"/>
    <w:qFormat/>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69">
    <w:name w:val="toc 6"/>
    <w:basedOn w:val="1"/>
    <w:next w:val="1"/>
    <w:qFormat/>
    <w:uiPriority w:val="0"/>
    <w:pPr>
      <w:ind w:left="2100" w:leftChars="1000"/>
    </w:pPr>
  </w:style>
  <w:style w:type="paragraph" w:styleId="70">
    <w:name w:val="table of figures"/>
    <w:basedOn w:val="1"/>
    <w:next w:val="1"/>
    <w:qFormat/>
    <w:uiPriority w:val="0"/>
    <w:pPr>
      <w:ind w:leftChars="200" w:hanging="200" w:hangingChars="200"/>
    </w:pPr>
  </w:style>
  <w:style w:type="paragraph" w:styleId="71">
    <w:name w:val="toc 3"/>
    <w:basedOn w:val="1"/>
    <w:next w:val="1"/>
    <w:uiPriority w:val="0"/>
    <w:pPr>
      <w:ind w:left="840" w:leftChars="400"/>
    </w:pPr>
  </w:style>
  <w:style w:type="paragraph" w:styleId="72">
    <w:name w:val="toc 2"/>
    <w:basedOn w:val="1"/>
    <w:next w:val="1"/>
    <w:qFormat/>
    <w:uiPriority w:val="0"/>
    <w:pPr>
      <w:ind w:left="420" w:leftChars="200"/>
    </w:pPr>
  </w:style>
  <w:style w:type="paragraph" w:styleId="73">
    <w:name w:val="toc 4"/>
    <w:basedOn w:val="1"/>
    <w:next w:val="1"/>
    <w:qFormat/>
    <w:uiPriority w:val="0"/>
    <w:pPr>
      <w:ind w:left="1260" w:leftChars="600"/>
    </w:pPr>
  </w:style>
  <w:style w:type="paragraph" w:styleId="74">
    <w:name w:val="toc 5"/>
    <w:basedOn w:val="1"/>
    <w:next w:val="1"/>
    <w:qFormat/>
    <w:uiPriority w:val="0"/>
    <w:pPr>
      <w:ind w:left="1680" w:leftChars="800"/>
    </w:pPr>
  </w:style>
  <w:style w:type="paragraph" w:styleId="75">
    <w:name w:val="Note Heading"/>
    <w:basedOn w:val="1"/>
    <w:next w:val="1"/>
    <w:qFormat/>
    <w:uiPriority w:val="0"/>
  </w:style>
  <w:style w:type="paragraph" w:styleId="76">
    <w:name w:val="Date"/>
    <w:basedOn w:val="1"/>
    <w:next w:val="1"/>
    <w:uiPriority w:val="0"/>
  </w:style>
  <w:style w:type="paragraph" w:styleId="77">
    <w:name w:val="List Bullet 5"/>
    <w:basedOn w:val="1"/>
    <w:uiPriority w:val="0"/>
    <w:pPr>
      <w:numPr>
        <w:ilvl w:val="0"/>
        <w:numId w:val="4"/>
      </w:numPr>
    </w:pPr>
  </w:style>
  <w:style w:type="paragraph" w:styleId="78">
    <w:name w:val="Body Text First Indent"/>
    <w:basedOn w:val="61"/>
    <w:uiPriority w:val="0"/>
    <w:pPr>
      <w:ind w:firstLine="210"/>
    </w:pPr>
  </w:style>
  <w:style w:type="paragraph" w:styleId="79">
    <w:name w:val="Body Text First Indent 2"/>
    <w:basedOn w:val="80"/>
    <w:uiPriority w:val="0"/>
    <w:pPr>
      <w:ind w:firstLine="210"/>
    </w:pPr>
  </w:style>
  <w:style w:type="paragraph" w:styleId="80">
    <w:name w:val="Body Text Indent"/>
    <w:basedOn w:val="1"/>
    <w:uiPriority w:val="0"/>
    <w:pPr>
      <w:spacing w:after="120"/>
      <w:ind w:left="360"/>
    </w:pPr>
  </w:style>
  <w:style w:type="paragraph" w:styleId="81">
    <w:name w:val="List Bullet 4"/>
    <w:basedOn w:val="1"/>
    <w:uiPriority w:val="0"/>
    <w:pPr>
      <w:numPr>
        <w:ilvl w:val="0"/>
        <w:numId w:val="5"/>
      </w:numPr>
    </w:pPr>
  </w:style>
  <w:style w:type="paragraph" w:styleId="82">
    <w:name w:val="List Bullet"/>
    <w:basedOn w:val="1"/>
    <w:qFormat/>
    <w:uiPriority w:val="0"/>
    <w:pPr>
      <w:numPr>
        <w:ilvl w:val="0"/>
        <w:numId w:val="6"/>
      </w:numPr>
    </w:pPr>
  </w:style>
  <w:style w:type="paragraph" w:styleId="83">
    <w:name w:val="List Bullet 2"/>
    <w:basedOn w:val="1"/>
    <w:uiPriority w:val="0"/>
    <w:pPr>
      <w:numPr>
        <w:ilvl w:val="0"/>
        <w:numId w:val="7"/>
      </w:numPr>
    </w:pPr>
  </w:style>
  <w:style w:type="paragraph" w:styleId="84">
    <w:name w:val="List Bullet 3"/>
    <w:basedOn w:val="1"/>
    <w:qFormat/>
    <w:uiPriority w:val="0"/>
    <w:pPr>
      <w:numPr>
        <w:ilvl w:val="0"/>
        <w:numId w:val="8"/>
      </w:numPr>
    </w:pPr>
  </w:style>
  <w:style w:type="paragraph" w:styleId="85">
    <w:name w:val="Title"/>
    <w:basedOn w:val="1"/>
    <w:qFormat/>
    <w:uiPriority w:val="0"/>
    <w:pPr>
      <w:spacing w:before="240" w:after="60"/>
      <w:jc w:val="center"/>
      <w:outlineLvl w:val="0"/>
    </w:pPr>
    <w:rPr>
      <w:rFonts w:ascii="Arial" w:hAnsi="Arial" w:cs="Arial"/>
      <w:b/>
      <w:bCs/>
      <w:kern w:val="28"/>
      <w:sz w:val="32"/>
      <w:szCs w:val="32"/>
    </w:rPr>
  </w:style>
  <w:style w:type="paragraph" w:styleId="86">
    <w:name w:val="footer"/>
    <w:basedOn w:val="1"/>
    <w:uiPriority w:val="0"/>
    <w:pPr>
      <w:tabs>
        <w:tab w:val="center" w:pos="4153"/>
        <w:tab w:val="right" w:pos="8306"/>
      </w:tabs>
    </w:pPr>
  </w:style>
  <w:style w:type="paragraph" w:styleId="87">
    <w:name w:val="List Number"/>
    <w:basedOn w:val="1"/>
    <w:uiPriority w:val="0"/>
    <w:pPr>
      <w:numPr>
        <w:ilvl w:val="0"/>
        <w:numId w:val="9"/>
      </w:numPr>
    </w:pPr>
  </w:style>
  <w:style w:type="paragraph" w:styleId="88">
    <w:name w:val="List Number 2"/>
    <w:basedOn w:val="1"/>
    <w:qFormat/>
    <w:uiPriority w:val="0"/>
    <w:pPr>
      <w:numPr>
        <w:ilvl w:val="0"/>
        <w:numId w:val="10"/>
      </w:numPr>
    </w:pPr>
  </w:style>
  <w:style w:type="paragraph" w:styleId="89">
    <w:name w:val="List"/>
    <w:basedOn w:val="1"/>
    <w:uiPriority w:val="0"/>
    <w:pPr>
      <w:ind w:left="360" w:hanging="360"/>
    </w:pPr>
  </w:style>
  <w:style w:type="paragraph" w:styleId="90">
    <w:name w:val="Normal (Web)"/>
    <w:basedOn w:val="1"/>
    <w:uiPriority w:val="0"/>
    <w:rPr>
      <w:sz w:val="24"/>
      <w:szCs w:val="24"/>
    </w:rPr>
  </w:style>
  <w:style w:type="paragraph" w:styleId="91">
    <w:name w:val="Body Text 3"/>
    <w:basedOn w:val="1"/>
    <w:qFormat/>
    <w:uiPriority w:val="0"/>
    <w:pPr>
      <w:spacing w:after="120"/>
    </w:pPr>
    <w:rPr>
      <w:sz w:val="16"/>
      <w:szCs w:val="16"/>
    </w:rPr>
  </w:style>
  <w:style w:type="paragraph" w:styleId="92">
    <w:name w:val="Body Text Indent 2"/>
    <w:basedOn w:val="1"/>
    <w:uiPriority w:val="0"/>
    <w:pPr>
      <w:spacing w:after="120" w:line="480" w:lineRule="auto"/>
      <w:ind w:left="360"/>
    </w:pPr>
  </w:style>
  <w:style w:type="paragraph" w:styleId="93">
    <w:name w:val="Subtitle"/>
    <w:basedOn w:val="1"/>
    <w:qFormat/>
    <w:uiPriority w:val="0"/>
    <w:pPr>
      <w:spacing w:after="60"/>
      <w:jc w:val="center"/>
      <w:outlineLvl w:val="1"/>
    </w:pPr>
    <w:rPr>
      <w:rFonts w:ascii="Arial" w:hAnsi="Arial" w:cs="Arial"/>
      <w:sz w:val="24"/>
      <w:szCs w:val="24"/>
    </w:rPr>
  </w:style>
  <w:style w:type="paragraph" w:styleId="94">
    <w:name w:val="Signature"/>
    <w:basedOn w:val="1"/>
    <w:uiPriority w:val="0"/>
    <w:pPr>
      <w:ind w:left="4320"/>
    </w:pPr>
  </w:style>
  <w:style w:type="paragraph" w:styleId="95">
    <w:name w:val="Salutation"/>
    <w:basedOn w:val="1"/>
    <w:next w:val="1"/>
    <w:qFormat/>
    <w:uiPriority w:val="0"/>
  </w:style>
  <w:style w:type="paragraph" w:styleId="96">
    <w:name w:val="List Continue 2"/>
    <w:basedOn w:val="1"/>
    <w:qFormat/>
    <w:uiPriority w:val="0"/>
    <w:pPr>
      <w:spacing w:after="120"/>
      <w:ind w:left="720"/>
    </w:pPr>
  </w:style>
  <w:style w:type="paragraph" w:styleId="97">
    <w:name w:val="List Continue 3"/>
    <w:basedOn w:val="1"/>
    <w:uiPriority w:val="0"/>
    <w:pPr>
      <w:spacing w:after="120"/>
      <w:ind w:left="1080"/>
    </w:pPr>
  </w:style>
  <w:style w:type="paragraph" w:styleId="98">
    <w:name w:val="List Continue 4"/>
    <w:basedOn w:val="1"/>
    <w:uiPriority w:val="0"/>
    <w:pPr>
      <w:spacing w:after="120"/>
      <w:ind w:left="1440"/>
    </w:pPr>
  </w:style>
  <w:style w:type="paragraph" w:styleId="99">
    <w:name w:val="List Continue 5"/>
    <w:basedOn w:val="1"/>
    <w:qFormat/>
    <w:uiPriority w:val="0"/>
    <w:pPr>
      <w:spacing w:after="120"/>
      <w:ind w:left="1800"/>
    </w:pPr>
  </w:style>
  <w:style w:type="paragraph" w:styleId="100">
    <w:name w:val="List 2"/>
    <w:basedOn w:val="1"/>
    <w:uiPriority w:val="0"/>
    <w:pPr>
      <w:ind w:left="720" w:hanging="360"/>
    </w:pPr>
  </w:style>
  <w:style w:type="paragraph" w:styleId="101">
    <w:name w:val="List 3"/>
    <w:basedOn w:val="1"/>
    <w:qFormat/>
    <w:uiPriority w:val="0"/>
    <w:pPr>
      <w:ind w:left="1080" w:hanging="360"/>
    </w:pPr>
  </w:style>
  <w:style w:type="paragraph" w:styleId="102">
    <w:name w:val="List 4"/>
    <w:basedOn w:val="1"/>
    <w:qFormat/>
    <w:uiPriority w:val="0"/>
    <w:pPr>
      <w:ind w:left="1440" w:hanging="360"/>
    </w:pPr>
  </w:style>
  <w:style w:type="paragraph" w:styleId="103">
    <w:name w:val="HTML Preformatted"/>
    <w:basedOn w:val="1"/>
    <w:qFormat/>
    <w:uiPriority w:val="0"/>
    <w:rPr>
      <w:rFonts w:ascii="Courier New" w:hAnsi="Courier New" w:cs="Courier New"/>
      <w:sz w:val="20"/>
    </w:rPr>
  </w:style>
  <w:style w:type="paragraph" w:styleId="104">
    <w:name w:val="Block Text"/>
    <w:basedOn w:val="1"/>
    <w:uiPriority w:val="0"/>
    <w:pPr>
      <w:spacing w:after="120"/>
      <w:ind w:left="1440" w:right="1440"/>
    </w:pPr>
  </w:style>
  <w:style w:type="paragraph" w:styleId="105">
    <w:name w:val="Message Header"/>
    <w:basedOn w:val="1"/>
    <w:qFormat/>
    <w:uiPriority w:val="0"/>
    <w:pPr>
      <w:pBdr>
        <w:top w:val="single" w:color="auto" w:sz="6" w:space="1"/>
        <w:left w:val="single" w:color="auto" w:sz="6" w:space="1"/>
        <w:bottom w:val="single" w:color="auto" w:sz="6" w:space="1"/>
        <w:right w:val="single" w:color="auto" w:sz="6" w:space="1"/>
      </w:pBdr>
      <w:shd w:val="pct20" w:color="auto" w:fill="auto"/>
      <w:ind w:left="1080" w:hanging="1080"/>
    </w:pPr>
    <w:rPr>
      <w:rFonts w:ascii="Arial" w:hAnsi="Arial" w:cs="Arial"/>
      <w:sz w:val="24"/>
      <w:szCs w:val="24"/>
    </w:rPr>
  </w:style>
  <w:style w:type="paragraph" w:styleId="106">
    <w:name w:val="E-mail Signature"/>
    <w:basedOn w:val="1"/>
    <w:qFormat/>
    <w:uiPriority w:val="0"/>
  </w:style>
  <w:style w:type="table" w:styleId="107">
    <w:name w:val="Table Colorful 2"/>
    <w:basedOn w:val="12"/>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top w:val="nil"/>
          <w:left w:val="single" w:color="000000" w:sz="12" w:space="0"/>
          <w:bottom w:val="nil"/>
          <w:right w:val="nil"/>
          <w:insideH w:val="nil"/>
          <w:insideV w:val="nil"/>
          <w:tl2br w:val="nil"/>
          <w:tr2bl w:val="nil"/>
        </w:tcBorders>
        <w:shd w:val="solid" w:color="800000" w:fill="FFFFFF"/>
      </w:tcPr>
    </w:tblStylePr>
    <w:tblStylePr w:type="firstCol">
      <w:rPr>
        <w:b/>
        <w:bCs/>
        <w:i/>
        <w:iCs/>
      </w:rPr>
      <w:tblPr/>
      <w:tcPr>
        <w:tcBorders>
          <w:top w:val="nil"/>
          <w:left w:val="nil"/>
          <w:bottom w:val="nil"/>
          <w:right w:val="nil"/>
          <w:insideH w:val="nil"/>
          <w:insideV w:val="nil"/>
          <w:tl2br w:val="nil"/>
          <w:tr2bl w:val="nil"/>
        </w:tcBorders>
      </w:tcPr>
    </w:tblStylePr>
    <w:tblStylePr w:type="lastCol">
      <w:tblPr/>
      <w:tcPr>
        <w:tcBorders>
          <w:top w:val="nil"/>
          <w:left w:val="nil"/>
          <w:bottom w:val="nil"/>
          <w:right w:val="nil"/>
          <w:insideH w:val="nil"/>
          <w:insideV w:val="nil"/>
          <w:tl2br w:val="nil"/>
          <w:tr2bl w:val="nil"/>
        </w:tcBorders>
        <w:shd w:val="solid" w:color="C0C0C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108">
    <w:name w:val="Table Grid 2"/>
    <w:basedOn w:val="12"/>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op w:val="nil"/>
          <w:left w:val="nil"/>
          <w:bottom w:val="nil"/>
          <w:right w:val="nil"/>
          <w:insideH w:val="nil"/>
          <w:insideV w:val="nil"/>
          <w:tl2br w:val="nil"/>
          <w:tr2bl w:val="nil"/>
        </w:tcBorders>
      </w:tcPr>
    </w:tblStylePr>
    <w:tblStylePr w:type="lastRow">
      <w:rPr>
        <w:b/>
        <w:bCs/>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109">
    <w:name w:val="Table Subtle 1"/>
    <w:basedOn w:val="12"/>
    <w:uiPriority w:val="0"/>
    <w:pPr>
      <w:widowControl w:val="0"/>
      <w:jc w:val="both"/>
    </w:pPr>
    <w:tblPr>
      <w:tblStyleRowBandSize w:val="1"/>
    </w:tblPr>
    <w:tblStylePr w:type="firstRow">
      <w:tblPr/>
      <w:tcPr>
        <w:tcBorders>
          <w:top w:val="single" w:color="000000" w:sz="6" w:space="0"/>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shd w:val="pct25" w:color="800080" w:fill="FFFFFF"/>
      </w:tcPr>
    </w:tblStylePr>
    <w:tblStylePr w:type="firstCol">
      <w:tblPr/>
      <w:tcPr>
        <w:tcBorders>
          <w:top w:val="nil"/>
          <w:left w:val="nil"/>
          <w:bottom w:val="nil"/>
          <w:right w:val="single" w:color="000000" w:sz="12" w:space="0"/>
          <w:insideH w:val="nil"/>
          <w:insideV w:val="nil"/>
          <w:tl2br w:val="nil"/>
          <w:tr2bl w:val="nil"/>
        </w:tcBorders>
      </w:tcPr>
    </w:tblStylePr>
    <w:tblStylePr w:type="lastCol">
      <w:tblPr/>
      <w:tcPr>
        <w:tcBorders>
          <w:top w:val="nil"/>
          <w:left w:val="nil"/>
          <w:bottom w:val="single" w:color="000000" w:sz="12" w:space="0"/>
          <w:right w:val="nil"/>
          <w:insideH w:val="nil"/>
          <w:insideV w:val="nil"/>
          <w:tl2br w:val="nil"/>
          <w:tr2bl w:val="nil"/>
        </w:tcBorders>
      </w:tcPr>
    </w:tblStylePr>
    <w:tblStylePr w:type="band1Horz">
      <w:tblPr/>
      <w:tcPr>
        <w:tcBorders>
          <w:top w:val="nil"/>
          <w:left w:val="single" w:color="000000" w:sz="6" w:space="0"/>
          <w:bottom w:val="nil"/>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0">
    <w:name w:val="Table Theme"/>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1">
    <w:name w:val="Table Web 3"/>
    <w:basedOn w:val="12"/>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12">
    <w:name w:val="Table Grid 6"/>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top w:val="nil"/>
          <w:left w:val="single" w:color="000000" w:sz="6" w:space="0"/>
          <w:bottom w:val="nil"/>
          <w:right w:val="nil"/>
          <w:insideH w:val="nil"/>
          <w:insideV w:val="nil"/>
          <w:tl2br w:val="nil"/>
          <w:tr2bl w:val="nil"/>
        </w:tcBorders>
      </w:tcPr>
    </w:tblStylePr>
    <w:tblStylePr w:type="lastRow">
      <w:rPr>
        <w:color w:val="auto"/>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13">
    <w:name w:val="Table Simple 1"/>
    <w:basedOn w:val="12"/>
    <w:qFormat/>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top w:val="nil"/>
          <w:left w:val="single" w:color="008000" w:sz="6" w:space="0"/>
          <w:bottom w:val="nil"/>
          <w:right w:val="nil"/>
          <w:insideH w:val="nil"/>
          <w:insideV w:val="nil"/>
          <w:tl2br w:val="nil"/>
          <w:tr2bl w:val="nil"/>
        </w:tcBorders>
      </w:tcPr>
    </w:tblStylePr>
    <w:tblStylePr w:type="lastRow">
      <w:tblPr/>
      <w:tcPr>
        <w:tcBorders>
          <w:top w:val="single" w:color="008000" w:sz="6" w:space="0"/>
          <w:left w:val="nil"/>
          <w:bottom w:val="nil"/>
          <w:right w:val="nil"/>
          <w:insideH w:val="nil"/>
          <w:insideV w:val="nil"/>
          <w:tl2br w:val="nil"/>
          <w:tr2bl w:val="nil"/>
        </w:tcBorders>
      </w:tcPr>
    </w:tblStylePr>
  </w:style>
  <w:style w:type="table" w:styleId="114">
    <w:name w:val="Table Grid 1"/>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op w:val="nil"/>
          <w:left w:val="nil"/>
          <w:bottom w:val="nil"/>
          <w:right w:val="nil"/>
          <w:insideH w:val="nil"/>
          <w:insideV w:val="nil"/>
          <w:tl2br w:val="nil"/>
          <w:tr2bl w:val="nil"/>
        </w:tcBorders>
      </w:tcPr>
    </w:tblStylePr>
    <w:tblStylePr w:type="lastCol">
      <w:rPr>
        <w:i/>
        <w:iCs/>
      </w:rPr>
      <w:tblPr/>
      <w:tcPr>
        <w:tcBorders>
          <w:top w:val="nil"/>
          <w:left w:val="nil"/>
          <w:bottom w:val="nil"/>
          <w:right w:val="nil"/>
          <w:insideH w:val="nil"/>
          <w:insideV w:val="nil"/>
          <w:tl2br w:val="nil"/>
          <w:tr2bl w:val="nil"/>
        </w:tcBorders>
      </w:tcPr>
    </w:tblStylePr>
  </w:style>
  <w:style w:type="table" w:styleId="115">
    <w:name w:val="Table 3D effects 2"/>
    <w:basedOn w:val="12"/>
    <w:uiPriority w:val="0"/>
    <w:pPr>
      <w:widowControl w:val="0"/>
      <w:jc w:val="both"/>
    </w:pPr>
    <w:tblPr>
      <w:tblStyleRowBandSize w:val="1"/>
    </w:tblPr>
    <w:tcPr>
      <w:shd w:val="solid" w:color="C0C0C0" w:fill="FFFFFF"/>
    </w:tc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nil"/>
          <w:right w:val="single" w:color="FFFFFF" w:sz="6" w:space="0"/>
          <w:insideH w:val="nil"/>
          <w:insideV w:val="nil"/>
          <w:tl2br w:val="nil"/>
          <w:tr2bl w:val="nil"/>
        </w:tcBorders>
      </w:tcPr>
    </w:tblStylePr>
    <w:tblStylePr w:type="band1Horz">
      <w:tblPr/>
      <w:tcPr>
        <w:tcBorders>
          <w:top w:val="single" w:color="808080" w:sz="6" w:space="0"/>
          <w:left w:val="single" w:color="FFFFFF" w:sz="6" w:space="0"/>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16">
    <w:name w:val="Table List 5"/>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top w:val="nil"/>
          <w:left w:val="single" w:color="000000" w:sz="12" w:space="0"/>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style>
  <w:style w:type="table" w:styleId="117">
    <w:name w:val="Table Classic 4"/>
    <w:basedOn w:val="12"/>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top w:val="nil"/>
          <w:left w:val="single" w:color="000000" w:sz="6" w:space="0"/>
          <w:bottom w:val="nil"/>
          <w:right w:val="nil"/>
          <w:insideH w:val="nil"/>
          <w:insideV w:val="nil"/>
          <w:tl2br w:val="nil"/>
          <w:tr2bl w:val="nil"/>
        </w:tcBorders>
        <w:shd w:val="pct50" w:color="000080" w:fill="FFFFFF"/>
      </w:tcPr>
    </w:tblStylePr>
    <w:tblStylePr w:type="lastRow">
      <w:rPr>
        <w:color w:val="000080"/>
      </w:rPr>
      <w:tblPr/>
      <w:tcPr>
        <w:tcBorders>
          <w:top w:val="nil"/>
          <w:left w:val="single" w:color="000000" w:sz="6" w:space="0"/>
          <w:bottom w:val="nil"/>
          <w:right w:val="nil"/>
          <w:insideH w:val="nil"/>
          <w:insideV w:val="nil"/>
          <w:tl2br w:val="nil"/>
          <w:tr2bl w:val="nil"/>
        </w:tcBorders>
        <w:shd w:val="pct50" w:color="000000" w:fill="FFFFFF"/>
      </w:tcPr>
    </w:tblStylePr>
    <w:tblStylePr w:type="firstCol">
      <w:rPr>
        <w:b/>
        <w:bCs/>
      </w:rPr>
      <w:tblPr/>
      <w:tcPr>
        <w:tcBorders>
          <w:top w:val="nil"/>
          <w:left w:val="nil"/>
          <w:bottom w:val="nil"/>
          <w:right w:val="nil"/>
          <w:insideH w:val="nil"/>
          <w:insideV w:val="nil"/>
          <w:tl2br w:val="nil"/>
          <w:tr2bl w:val="nil"/>
        </w:tcBorders>
      </w:tcPr>
    </w:tblStylePr>
    <w:tblStylePr w:type="nwCell">
      <w:rPr>
        <w:b/>
        <w:bCs/>
      </w:rPr>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18">
    <w:name w:val="Table Grid"/>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9">
    <w:name w:val="Table Classic 1"/>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top w:val="nil"/>
          <w:left w:val="single" w:color="000000" w:sz="6" w:space="0"/>
          <w:bottom w:val="nil"/>
          <w:right w:val="nil"/>
          <w:insideH w:val="nil"/>
          <w:insideV w:val="nil"/>
          <w:tl2br w:val="nil"/>
          <w:tr2bl w:val="nil"/>
        </w:tcBorders>
      </w:tcPr>
    </w:tblStylePr>
    <w:tblStylePr w:type="lastRow">
      <w:rPr>
        <w:color w:val="auto"/>
      </w:rPr>
      <w:tblPr/>
      <w:tcPr>
        <w:tcBorders>
          <w:top w:val="single" w:color="000000" w:sz="6" w:space="0"/>
          <w:left w:val="nil"/>
          <w:bottom w:val="nil"/>
          <w:right w:val="nil"/>
          <w:insideH w:val="nil"/>
          <w:insideV w:val="nil"/>
          <w:tl2br w:val="nil"/>
          <w:tr2bl w:val="nil"/>
        </w:tcBorders>
      </w:tcPr>
    </w:tblStylePr>
    <w:tblStylePr w:type="firstCol">
      <w:tblPr/>
      <w:tcPr>
        <w:tcBorders>
          <w:top w:val="nil"/>
          <w:left w:val="nil"/>
          <w:bottom w:val="nil"/>
          <w:right w:val="single" w:color="000000" w:sz="6" w:space="0"/>
          <w:insideH w:val="nil"/>
          <w:insideV w:val="nil"/>
          <w:tl2br w:val="nil"/>
          <w:tr2bl w:val="nil"/>
        </w:tcBorders>
      </w:tcPr>
    </w:tblStylePr>
    <w:tblStylePr w:type="neCell">
      <w:rPr>
        <w:b/>
        <w:bCs/>
        <w:i w:val="0"/>
        <w:iCs w:val="0"/>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20">
    <w:name w:val="Table Grid 5"/>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top w:val="nil"/>
          <w:left w:val="single" w:color="000000" w:sz="12" w:space="0"/>
          <w:bottom w:val="nil"/>
          <w:right w:val="nil"/>
          <w:insideH w:val="nil"/>
          <w:insideV w:val="nil"/>
          <w:tl2br w:val="nil"/>
          <w:tr2bl w:val="nil"/>
        </w:tcBorders>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21">
    <w:name w:val="Table 3D effects 3"/>
    <w:basedOn w:val="12"/>
    <w:uiPriority w:val="0"/>
    <w:pPr>
      <w:widowControl w:val="0"/>
      <w:jc w:val="both"/>
    </w:pPr>
    <w:tblPr>
      <w:tblStyleRowBandSize w:val="1"/>
      <w:tblStyleColBandSize w:val="1"/>
    </w:tblPr>
    <w:tblStylePr w:type="firstRow">
      <w:rPr>
        <w:b/>
        <w:bCs/>
      </w:rPr>
      <w:tblPr/>
      <w:tcPr>
        <w:tcBorders>
          <w:top w:val="nil"/>
          <w:left w:val="nil"/>
          <w:bottom w:val="nil"/>
          <w:right w:val="nil"/>
          <w:insideH w:val="nil"/>
          <w:insideV w:val="nil"/>
          <w:tl2br w:val="nil"/>
          <w:tr2bl w:val="nil"/>
        </w:tcBorders>
      </w:tcPr>
    </w:tblStylePr>
    <w:tblStylePr w:type="firstCol">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nil"/>
          <w:right w:val="single" w:color="FFFFFF" w:sz="6" w:space="0"/>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22">
    <w:name w:val="Table Columns 3"/>
    <w:basedOn w:val="12"/>
    <w:qFormat/>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single" w:color="000080" w:sz="6" w:space="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op w:val="nil"/>
          <w:left w:val="nil"/>
          <w:bottom w:val="nil"/>
          <w:right w:val="nil"/>
          <w:insideH w:val="nil"/>
          <w:insideV w:val="nil"/>
          <w:tl2br w:val="nil"/>
          <w:tr2bl w:val="nil"/>
        </w:tcBorders>
      </w:tcPr>
    </w:tblStylePr>
  </w:style>
  <w:style w:type="table" w:styleId="123">
    <w:name w:val="Table Columns 4"/>
    <w:basedOn w:val="12"/>
    <w:uiPriority w:val="0"/>
    <w:pPr>
      <w:widowControl w:val="0"/>
      <w:jc w:val="both"/>
    </w:pPr>
    <w:tblPr>
      <w:tblStyleColBandSize w:val="1"/>
    </w:tblPr>
    <w:tblStylePr w:type="firstRow">
      <w:rPr>
        <w:color w:val="FFFFFF"/>
      </w:rPr>
      <w:tblPr/>
      <w:tcPr>
        <w:tcBorders>
          <w:top w:val="nil"/>
          <w:left w:val="nil"/>
          <w:bottom w:val="nil"/>
          <w:right w:val="nil"/>
          <w:insideH w:val="nil"/>
          <w:insideV w:val="nil"/>
          <w:tl2br w:val="nil"/>
          <w:tr2bl w:val="nil"/>
        </w:tcBorders>
        <w:shd w:val="solid" w:color="0000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24">
    <w:name w:val="Table Classic 3"/>
    <w:basedOn w:val="12"/>
    <w:qFormat/>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top w:val="nil"/>
          <w:left w:val="single" w:color="000000" w:sz="6" w:space="0"/>
          <w:bottom w:val="nil"/>
          <w:right w:val="nil"/>
          <w:insideH w:val="nil"/>
          <w:insideV w:val="nil"/>
          <w:tl2br w:val="nil"/>
          <w:tr2bl w:val="nil"/>
        </w:tcBorders>
        <w:shd w:val="solid" w:color="000080" w:fill="FFFFFF"/>
      </w:tcPr>
    </w:tblStylePr>
    <w:tblStylePr w:type="lastRow">
      <w:rPr>
        <w:color w:val="000080"/>
      </w:rPr>
      <w:tblPr/>
      <w:tcPr>
        <w:tcBorders>
          <w:top w:val="single" w:color="000000" w:sz="12" w:space="0"/>
          <w:left w:val="nil"/>
          <w:bottom w:val="nil"/>
          <w:right w:val="nil"/>
          <w:insideH w:val="nil"/>
          <w:insideV w:val="nil"/>
          <w:tl2br w:val="nil"/>
          <w:tr2bl w:val="nil"/>
        </w:tcBorders>
        <w:shd w:val="solid" w:color="FFFFFF" w:fill="FFFFFF"/>
      </w:tcPr>
    </w:tblStylePr>
    <w:tblStylePr w:type="firstCol">
      <w:rPr>
        <w:b/>
        <w:bCs/>
        <w:color w:val="000000"/>
      </w:rPr>
      <w:tblPr/>
      <w:tcPr>
        <w:tcBorders>
          <w:top w:val="nil"/>
          <w:left w:val="nil"/>
          <w:bottom w:val="nil"/>
          <w:right w:val="nil"/>
          <w:insideH w:val="nil"/>
          <w:insideV w:val="nil"/>
          <w:tl2br w:val="nil"/>
          <w:tr2bl w:val="nil"/>
        </w:tcBorders>
      </w:tcPr>
    </w:tblStylePr>
  </w:style>
  <w:style w:type="table" w:styleId="125">
    <w:name w:val="Table Professional"/>
    <w:basedOn w:val="12"/>
    <w:qFormat/>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op w:val="nil"/>
          <w:left w:val="nil"/>
          <w:bottom w:val="nil"/>
          <w:right w:val="nil"/>
          <w:insideH w:val="nil"/>
          <w:insideV w:val="nil"/>
          <w:tl2br w:val="nil"/>
          <w:tr2bl w:val="nil"/>
        </w:tcBorders>
        <w:shd w:val="solid" w:color="000000" w:fill="FFFFFF"/>
      </w:tcPr>
    </w:tblStylePr>
  </w:style>
  <w:style w:type="table" w:styleId="126">
    <w:name w:val="Table Elegant"/>
    <w:basedOn w:val="12"/>
    <w:qFormat/>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op w:val="nil"/>
          <w:left w:val="nil"/>
          <w:bottom w:val="nil"/>
          <w:right w:val="nil"/>
          <w:insideH w:val="nil"/>
          <w:insideV w:val="nil"/>
          <w:tl2br w:val="nil"/>
          <w:tr2bl w:val="nil"/>
        </w:tcBorders>
      </w:tcPr>
    </w:tblStylePr>
  </w:style>
  <w:style w:type="table" w:styleId="127">
    <w:name w:val="Table Colorful 1"/>
    <w:basedOn w:val="12"/>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op w:val="nil"/>
          <w:left w:val="nil"/>
          <w:bottom w:val="nil"/>
          <w:right w:val="nil"/>
          <w:insideH w:val="nil"/>
          <w:insideV w:val="nil"/>
          <w:tl2br w:val="nil"/>
          <w:tr2bl w:val="nil"/>
        </w:tcBorders>
        <w:shd w:val="solid" w:color="000000" w:fill="FFFFFF"/>
      </w:tcPr>
    </w:tblStylePr>
    <w:tblStylePr w:type="firstCol">
      <w:rPr>
        <w:b/>
        <w:bCs/>
        <w:i/>
        <w:iCs/>
      </w:rPr>
      <w:tblPr/>
      <w:tcPr>
        <w:tcBorders>
          <w:top w:val="nil"/>
          <w:left w:val="nil"/>
          <w:bottom w:val="nil"/>
          <w:right w:val="nil"/>
          <w:insideH w:val="nil"/>
          <w:insideV w:val="nil"/>
          <w:tl2br w:val="nil"/>
          <w:tr2bl w:val="nil"/>
        </w:tcBorders>
        <w:shd w:val="solid" w:color="000080" w:fill="FFFFFF"/>
      </w:tcPr>
    </w:tblStylePr>
    <w:tblStylePr w:type="nwCell">
      <w:tblPr/>
      <w:tcPr>
        <w:tcBorders>
          <w:top w:val="nil"/>
          <w:left w:val="nil"/>
          <w:bottom w:val="nil"/>
          <w:right w:val="nil"/>
          <w:insideH w:val="nil"/>
          <w:insideV w:val="nil"/>
          <w:tl2br w:val="nil"/>
          <w:tr2bl w:val="nil"/>
        </w:tcBorders>
        <w:shd w:val="solid" w:color="000000" w:fill="FFFFFF"/>
      </w:tcPr>
    </w:tblStylePr>
    <w:tblStylePr w:type="swCell">
      <w:rPr>
        <w:b/>
        <w:bCs/>
        <w:i w:val="0"/>
        <w:iCs w:val="0"/>
      </w:rPr>
      <w:tblPr/>
      <w:tcPr>
        <w:tcBorders>
          <w:top w:val="nil"/>
          <w:left w:val="nil"/>
          <w:bottom w:val="nil"/>
          <w:right w:val="nil"/>
          <w:insideH w:val="nil"/>
          <w:insideV w:val="nil"/>
          <w:tl2br w:val="nil"/>
          <w:tr2bl w:val="nil"/>
        </w:tcBorders>
      </w:tcPr>
    </w:tblStylePr>
  </w:style>
  <w:style w:type="table" w:styleId="128">
    <w:name w:val="Table List 3"/>
    <w:basedOn w:val="12"/>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top w:val="nil"/>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tcPr>
    </w:tblStylePr>
    <w:tblStylePr w:type="swCell">
      <w:rPr>
        <w:i/>
        <w:iCs/>
        <w:color w:val="000080"/>
      </w:rPr>
      <w:tblPr/>
      <w:tcPr>
        <w:tcBorders>
          <w:top w:val="nil"/>
          <w:left w:val="nil"/>
          <w:bottom w:val="nil"/>
          <w:right w:val="nil"/>
          <w:insideH w:val="nil"/>
          <w:insideV w:val="nil"/>
          <w:tl2br w:val="nil"/>
          <w:tr2bl w:val="nil"/>
        </w:tcBorders>
      </w:tcPr>
    </w:tblStylePr>
  </w:style>
  <w:style w:type="table" w:styleId="129">
    <w:name w:val="Table Web 2"/>
    <w:basedOn w:val="12"/>
    <w:qFormat/>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30">
    <w:name w:val="Table List 7"/>
    <w:basedOn w:val="12"/>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top w:val="nil"/>
          <w:left w:val="single" w:color="008000" w:sz="12" w:space="0"/>
          <w:bottom w:val="nil"/>
          <w:right w:val="nil"/>
          <w:insideH w:val="nil"/>
          <w:insideV w:val="nil"/>
          <w:tl2br w:val="nil"/>
          <w:tr2bl w:val="nil"/>
        </w:tcBorders>
        <w:shd w:val="solid" w:color="C0C0C0" w:fill="FFFFFF"/>
      </w:tcPr>
    </w:tblStylePr>
    <w:tblStylePr w:type="lastRow">
      <w:rPr>
        <w:b/>
        <w:bCs/>
      </w:rPr>
      <w:tblPr/>
      <w:tcPr>
        <w:tcBorders>
          <w:top w:val="single" w:color="008000" w:sz="12"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0000" w:fill="FFFFFF"/>
      </w:tcPr>
    </w:tblStylePr>
    <w:tblStylePr w:type="band2Horz">
      <w:tblPr/>
      <w:tcPr>
        <w:tcBorders>
          <w:top w:val="nil"/>
          <w:left w:val="nil"/>
          <w:bottom w:val="nil"/>
          <w:right w:val="nil"/>
          <w:insideH w:val="nil"/>
          <w:insideV w:val="nil"/>
          <w:tl2br w:val="nil"/>
          <w:tr2bl w:val="nil"/>
        </w:tcBorders>
        <w:shd w:val="pct25" w:color="FFFF00" w:fill="FFFFFF"/>
      </w:tcPr>
    </w:tblStylePr>
  </w:style>
  <w:style w:type="table" w:styleId="131">
    <w:name w:val="Table Contemporary"/>
    <w:basedOn w:val="12"/>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op w:val="nil"/>
          <w:left w:val="nil"/>
          <w:bottom w:val="nil"/>
          <w:right w:val="nil"/>
          <w:insideH w:val="nil"/>
          <w:insideV w:val="nil"/>
          <w:tl2br w:val="nil"/>
          <w:tr2bl w:val="nil"/>
        </w:tcBorders>
        <w:shd w:val="pct20" w:color="000000" w:fill="FFFFFF"/>
      </w:tcPr>
    </w:tblStylePr>
    <w:tblStylePr w:type="band1Horz">
      <w:rPr>
        <w:color w:val="auto"/>
      </w:rPr>
      <w:tblPr/>
      <w:tcPr>
        <w:tcBorders>
          <w:top w:val="nil"/>
          <w:left w:val="nil"/>
          <w:bottom w:val="nil"/>
          <w:right w:val="nil"/>
          <w:insideH w:val="nil"/>
          <w:insideV w:val="nil"/>
          <w:tl2br w:val="nil"/>
          <w:tr2bl w:val="nil"/>
        </w:tcBorders>
        <w:shd w:val="pct5" w:color="000000" w:fill="FFFFFF"/>
      </w:tcPr>
    </w:tblStylePr>
    <w:tblStylePr w:type="band2Horz">
      <w:rPr>
        <w:color w:val="auto"/>
      </w:rPr>
      <w:tblPr/>
      <w:tcPr>
        <w:tcBorders>
          <w:top w:val="nil"/>
          <w:left w:val="nil"/>
          <w:bottom w:val="nil"/>
          <w:right w:val="nil"/>
          <w:insideH w:val="nil"/>
          <w:insideV w:val="nil"/>
          <w:tl2br w:val="nil"/>
          <w:tr2bl w:val="nil"/>
        </w:tcBorders>
        <w:shd w:val="pct20" w:color="000000" w:fill="FFFFFF"/>
      </w:tcPr>
    </w:tblStylePr>
  </w:style>
  <w:style w:type="table" w:styleId="132">
    <w:name w:val="Table List 6"/>
    <w:basedOn w:val="12"/>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top w:val="nil"/>
          <w:left w:val="single" w:color="000000" w:sz="12" w:space="0"/>
          <w:bottom w:val="nil"/>
          <w:right w:val="nil"/>
          <w:insideH w:val="nil"/>
          <w:insideV w:val="nil"/>
          <w:tl2br w:val="nil"/>
          <w:tr2bl w:val="nil"/>
        </w:tcBorders>
      </w:tcPr>
    </w:tblStylePr>
    <w:tblStylePr w:type="firstCol">
      <w:rPr>
        <w:b/>
        <w:bCs/>
      </w:rPr>
      <w:tblPr/>
      <w:tcPr>
        <w:tcBorders>
          <w:top w:val="nil"/>
          <w:left w:val="nil"/>
          <w:bottom w:val="nil"/>
          <w:right w:val="single" w:color="000000" w:sz="12" w:space="0"/>
          <w:insideH w:val="nil"/>
          <w:insideV w:val="nil"/>
          <w:tl2br w:val="nil"/>
          <w:tr2bl w:val="nil"/>
        </w:tcBorders>
      </w:tcPr>
    </w:tblStylePr>
    <w:tblStylePr w:type="band1Horz">
      <w:tblPr/>
      <w:tcPr>
        <w:tcBorders>
          <w:top w:val="nil"/>
          <w:left w:val="nil"/>
          <w:bottom w:val="nil"/>
          <w:right w:val="nil"/>
          <w:insideH w:val="nil"/>
          <w:insideV w:val="nil"/>
          <w:tl2br w:val="nil"/>
          <w:tr2bl w:val="nil"/>
        </w:tcBorders>
        <w:shd w:val="pct25" w:color="000000" w:fill="FFFFFF"/>
      </w:tcPr>
    </w:tblStylePr>
  </w:style>
  <w:style w:type="table" w:styleId="133">
    <w:name w:val="Table Grid 4"/>
    <w:basedOn w:val="12"/>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top w:val="nil"/>
          <w:left w:val="single" w:color="000000" w:sz="6" w:space="0"/>
          <w:bottom w:val="nil"/>
          <w:right w:val="nil"/>
          <w:insideH w:val="nil"/>
          <w:insideV w:val="nil"/>
          <w:tl2br w:val="nil"/>
          <w:tr2bl w:val="nil"/>
        </w:tcBorders>
        <w:shd w:val="pct30" w:color="FFFF00" w:fill="FFFFFF"/>
      </w:tcPr>
    </w:tblStylePr>
    <w:tblStylePr w:type="lastRow">
      <w:rPr>
        <w:b/>
        <w:bCs/>
        <w:color w:val="auto"/>
      </w:rPr>
      <w:tblPr/>
      <w:tcPr>
        <w:tcBorders>
          <w:top w:val="single" w:color="000000" w:sz="6" w:space="0"/>
          <w:left w:val="nil"/>
          <w:bottom w:val="nil"/>
          <w:right w:val="nil"/>
          <w:insideH w:val="nil"/>
          <w:insideV w:val="nil"/>
          <w:tl2br w:val="nil"/>
          <w:tr2bl w:val="nil"/>
        </w:tcBorders>
        <w:shd w:val="pct30" w:color="FFFF00" w:fill="FFFFFF"/>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134">
    <w:name w:val="Table Columns 1"/>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top w:val="nil"/>
          <w:left w:val="double" w:color="000000" w:sz="6" w:space="0"/>
          <w:bottom w:val="nil"/>
          <w:right w:val="nil"/>
          <w:insideH w:val="nil"/>
          <w:insideV w:val="nil"/>
          <w:tl2br w:val="nil"/>
          <w:tr2bl w:val="nil"/>
        </w:tcBorders>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35">
    <w:name w:val="Table List 8"/>
    <w:basedOn w:val="12"/>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top w:val="nil"/>
          <w:left w:val="single" w:color="000000" w:sz="6" w:space="0"/>
          <w:bottom w:val="nil"/>
          <w:right w:val="nil"/>
          <w:insideH w:val="nil"/>
          <w:insideV w:val="nil"/>
          <w:tl2br w:val="nil"/>
          <w:tr2bl w:val="nil"/>
        </w:tcBorders>
        <w:shd w:val="solid" w:color="FFFF00" w:fill="FFFFFF"/>
      </w:tcPr>
    </w:tblStylePr>
    <w:tblStylePr w:type="lastRow">
      <w:rPr>
        <w:b/>
        <w:bCs/>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5" w:color="FFFF00" w:fill="FFFFFF"/>
      </w:tcPr>
    </w:tblStylePr>
    <w:tblStylePr w:type="band2Horz">
      <w:tblPr/>
      <w:tcPr>
        <w:tcBorders>
          <w:top w:val="nil"/>
          <w:left w:val="nil"/>
          <w:bottom w:val="nil"/>
          <w:right w:val="nil"/>
          <w:insideH w:val="nil"/>
          <w:insideV w:val="nil"/>
          <w:tl2br w:val="nil"/>
          <w:tr2bl w:val="nil"/>
        </w:tcBorders>
        <w:shd w:val="pct50" w:color="FF0000" w:fill="FFFFFF"/>
      </w:tcPr>
    </w:tblStylePr>
  </w:style>
  <w:style w:type="table" w:styleId="136">
    <w:name w:val="Table Grid 3"/>
    <w:basedOn w:val="12"/>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top w:val="nil"/>
          <w:left w:val="single" w:color="000000" w:sz="6" w:space="0"/>
          <w:bottom w:val="nil"/>
          <w:right w:val="nil"/>
          <w:insideH w:val="nil"/>
          <w:insideV w:val="nil"/>
          <w:tl2br w:val="nil"/>
          <w:tr2bl w:val="nil"/>
        </w:tcBorders>
        <w:shd w:val="pct30" w:color="FFFF00" w:fill="FFFFFF"/>
      </w:tcPr>
    </w:tblStylePr>
    <w:tblStylePr w:type="lastRow">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style>
  <w:style w:type="table" w:styleId="137">
    <w:name w:val="Table Subtle 2"/>
    <w:basedOn w:val="12"/>
    <w:uiPriority w:val="0"/>
    <w:pPr>
      <w:widowControl w:val="0"/>
      <w:jc w:val="both"/>
    </w:pPr>
    <w:tblPr>
      <w:tblBorders>
        <w:left w:val="single" w:color="000000" w:sz="6" w:space="0"/>
        <w:right w:val="single" w:color="000000" w:sz="6" w:space="0"/>
      </w:tblBorders>
    </w:tblPr>
    <w:tblStylePr w:type="firstRow">
      <w:tblPr/>
      <w:tcPr>
        <w:tcBorders>
          <w:top w:val="nil"/>
          <w:left w:val="single" w:color="000000" w:sz="12" w:space="0"/>
          <w:bottom w:val="nil"/>
          <w:right w:val="nil"/>
          <w:insideH w:val="nil"/>
          <w:insideV w:val="nil"/>
          <w:tl2br w:val="nil"/>
          <w:tr2bl w:val="nil"/>
        </w:tcBorders>
      </w:tcPr>
    </w:tblStylePr>
    <w:tblStylePr w:type="lastRow">
      <w:tblPr/>
      <w:tcPr>
        <w:tcBorders>
          <w:top w:val="single" w:color="000000" w:sz="12" w:space="0"/>
          <w:left w:val="nil"/>
          <w:bottom w:val="nil"/>
          <w:right w:val="nil"/>
          <w:insideH w:val="nil"/>
          <w:insideV w:val="nil"/>
          <w:tl2br w:val="nil"/>
          <w:tr2bl w:val="nil"/>
        </w:tcBorders>
      </w:tcPr>
    </w:tblStylePr>
    <w:tblStylePr w:type="firstCol">
      <w:tblPr/>
      <w:tcPr>
        <w:tcBorders>
          <w:top w:val="nil"/>
          <w:left w:val="nil"/>
          <w:bottom w:val="nil"/>
          <w:right w:val="single" w:color="000000" w:sz="12" w:space="0"/>
          <w:insideH w:val="nil"/>
          <w:insideV w:val="nil"/>
          <w:tl2br w:val="nil"/>
          <w:tr2bl w:val="nil"/>
        </w:tcBorders>
        <w:shd w:val="pct25" w:color="008000" w:fill="FFFFFF"/>
      </w:tcPr>
    </w:tblStylePr>
    <w:tblStylePr w:type="lastCol">
      <w:tblPr/>
      <w:tcPr>
        <w:tcBorders>
          <w:top w:val="nil"/>
          <w:left w:val="nil"/>
          <w:bottom w:val="single" w:color="000000" w:sz="12" w:space="0"/>
          <w:right w:val="nil"/>
          <w:insideH w:val="nil"/>
          <w:insideV w:val="nil"/>
          <w:tl2br w:val="nil"/>
          <w:tr2bl w:val="nil"/>
        </w:tcBorders>
        <w:shd w:val="pct25" w:color="8080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38">
    <w:name w:val="Table List 4"/>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top w:val="nil"/>
          <w:left w:val="single" w:color="000000" w:sz="12" w:space="0"/>
          <w:bottom w:val="nil"/>
          <w:right w:val="nil"/>
          <w:insideH w:val="nil"/>
          <w:insideV w:val="nil"/>
          <w:tl2br w:val="nil"/>
          <w:tr2bl w:val="nil"/>
        </w:tcBorders>
        <w:shd w:val="solid" w:color="808080" w:fill="FFFFFF"/>
      </w:tcPr>
    </w:tblStylePr>
  </w:style>
  <w:style w:type="table" w:styleId="139">
    <w:name w:val="Table List 1"/>
    <w:basedOn w:val="12"/>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top w:val="nil"/>
          <w:left w:val="single" w:color="000000" w:sz="6" w:space="0"/>
          <w:bottom w:val="nil"/>
          <w:right w:val="nil"/>
          <w:insideH w:val="nil"/>
          <w:insideV w:val="nil"/>
          <w:tl2br w:val="nil"/>
          <w:tr2bl w:val="nil"/>
        </w:tcBorders>
        <w:shd w:val="solid" w:color="C0C0C0" w:fill="FFFFFF"/>
      </w:tcPr>
    </w:tblStylePr>
    <w:tblStylePr w:type="lastRow">
      <w:tblPr/>
      <w:tcPr>
        <w:tcBorders>
          <w:top w:val="single" w:color="000000" w:sz="6" w:space="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solid" w:color="C0C0C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0">
    <w:name w:val="Table Web 1"/>
    <w:basedOn w:val="12"/>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op w:val="nil"/>
          <w:left w:val="nil"/>
          <w:bottom w:val="nil"/>
          <w:right w:val="nil"/>
          <w:insideH w:val="nil"/>
          <w:insideV w:val="nil"/>
          <w:tl2br w:val="nil"/>
          <w:tr2bl w:val="nil"/>
        </w:tcBorders>
      </w:tcPr>
    </w:tblStylePr>
  </w:style>
  <w:style w:type="table" w:styleId="141">
    <w:name w:val="Table Colorful 3"/>
    <w:basedOn w:val="12"/>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top w:val="nil"/>
          <w:left w:val="single" w:color="000000" w:sz="6" w:space="0"/>
          <w:bottom w:val="nil"/>
          <w:right w:val="nil"/>
          <w:insideH w:val="nil"/>
          <w:insideV w:val="nil"/>
          <w:tl2br w:val="nil"/>
          <w:tr2bl w:val="nil"/>
        </w:tcBorders>
        <w:shd w:val="solid" w:color="008080" w:fill="FFFFFF"/>
      </w:tcPr>
    </w:tblStylePr>
    <w:tblStylePr w:type="firstCol">
      <w:tblPr/>
      <w:tcPr>
        <w:tcBorders>
          <w:top w:val="nil"/>
          <w:left w:val="nil"/>
          <w:bottom w:val="single" w:color="000000" w:sz="36" w:space="0"/>
          <w:right w:val="single" w:color="000000" w:sz="6" w:space="0"/>
          <w:insideH w:val="nil"/>
          <w:insideV w:val="nil"/>
          <w:tl2br w:val="nil"/>
          <w:tr2bl w:val="nil"/>
        </w:tcBorders>
        <w:shd w:val="solid" w:color="008080" w:fill="FFFFFF"/>
      </w:tcPr>
    </w:tblStylePr>
    <w:tblStylePr w:type="nwCell">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142">
    <w:name w:val="Table Columns 5"/>
    <w:basedOn w:val="12"/>
    <w:qFormat/>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top w:val="nil"/>
          <w:left w:val="single" w:color="808080" w:sz="6" w:space="0"/>
          <w:bottom w:val="nil"/>
          <w:right w:val="nil"/>
          <w:insideH w:val="nil"/>
          <w:insideV w:val="nil"/>
          <w:tl2br w:val="nil"/>
          <w:tr2bl w:val="nil"/>
        </w:tcBorders>
      </w:tcPr>
    </w:tblStylePr>
    <w:tblStylePr w:type="lastRow">
      <w:rPr>
        <w:b/>
        <w:bCs/>
      </w:rPr>
      <w:tblPr/>
      <w:tcPr>
        <w:tcBorders>
          <w:top w:val="single" w:color="80808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tcPr>
    </w:tblStylePr>
    <w:tblStylePr w:type="lastCol">
      <w:rPr>
        <w:b/>
        <w:bCs/>
      </w:rPr>
      <w:tblPr/>
      <w:tcPr>
        <w:tcBorders>
          <w:top w:val="nil"/>
          <w:left w:val="nil"/>
          <w:bottom w:val="nil"/>
          <w:right w:val="nil"/>
          <w:insideH w:val="nil"/>
          <w:insideV w:val="nil"/>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43">
    <w:name w:val="Table Classic 2"/>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top w:val="nil"/>
          <w:left w:val="single" w:color="000000" w:sz="6" w:space="0"/>
          <w:bottom w:val="nil"/>
          <w:right w:val="nil"/>
          <w:insideH w:val="nil"/>
          <w:insideV w:val="nil"/>
          <w:tl2br w:val="nil"/>
          <w:tr2bl w:val="nil"/>
        </w:tcBorders>
        <w:shd w:val="solid" w:color="800080" w:fill="FFFFFF"/>
      </w:tcPr>
    </w:tblStylePr>
    <w:tblStylePr w:type="lastRow">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nil"/>
          <w:insideH w:val="nil"/>
          <w:insideV w:val="nil"/>
          <w:tl2br w:val="nil"/>
          <w:tr2bl w:val="nil"/>
        </w:tcBorders>
        <w:shd w:val="solid" w:color="C0C0C0" w:fill="FFFFFF"/>
      </w:tcPr>
    </w:tblStylePr>
    <w:tblStylePr w:type="neCell">
      <w:rPr>
        <w:b/>
        <w:bCs/>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shd w:val="solid" w:color="800080" w:fill="FFFFFF"/>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44">
    <w:name w:val="Table Grid 7"/>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top w:val="nil"/>
          <w:left w:val="single" w:color="000000" w:sz="12" w:space="0"/>
          <w:bottom w:val="nil"/>
          <w:right w:val="nil"/>
          <w:insideH w:val="nil"/>
          <w:insideV w:val="nil"/>
          <w:tl2br w:val="nil"/>
          <w:tr2bl w:val="nil"/>
        </w:tcBorders>
      </w:tcPr>
    </w:tblStylePr>
    <w:tblStylePr w:type="lastRow">
      <w:rPr>
        <w:b w:val="0"/>
        <w:bCs w:val="0"/>
      </w:rPr>
      <w:tblPr/>
      <w:tcPr>
        <w:tcBorders>
          <w:top w:val="single" w:color="000000" w:sz="6" w:space="0"/>
          <w:left w:val="nil"/>
          <w:bottom w:val="nil"/>
          <w:right w:val="nil"/>
          <w:insideH w:val="nil"/>
          <w:insideV w:val="nil"/>
          <w:tl2br w:val="nil"/>
          <w:tr2bl w:val="nil"/>
        </w:tcBorders>
      </w:tcPr>
    </w:tblStylePr>
    <w:tblStylePr w:type="firstCol">
      <w:rPr>
        <w:b w:val="0"/>
        <w:bCs w:val="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single" w:color="000000" w:sz="6" w:space="0"/>
          <w:tr2bl w:val="nil"/>
        </w:tcBorders>
      </w:tcPr>
    </w:tblStylePr>
  </w:style>
  <w:style w:type="table" w:styleId="145">
    <w:name w:val="Table 3D effects 1"/>
    <w:basedOn w:val="12"/>
    <w:qFormat/>
    <w:uiPriority w:val="0"/>
    <w:pPr>
      <w:widowControl w:val="0"/>
      <w:jc w:val="both"/>
    </w:pPr>
    <w:tblPr/>
    <w:tcPr>
      <w:shd w:val="solid" w:color="C0C0C0" w:fill="FFFFFF"/>
    </w:tcPr>
    <w:tblStylePr w:type="firstRow">
      <w:rPr>
        <w:b/>
        <w:bCs/>
        <w:color w:val="800080"/>
      </w:rPr>
      <w:tblPr/>
      <w:tcPr>
        <w:tcBorders>
          <w:top w:val="nil"/>
          <w:left w:val="single" w:color="808080" w:sz="6" w:space="0"/>
          <w:bottom w:val="nil"/>
          <w:right w:val="nil"/>
          <w:insideH w:val="nil"/>
          <w:insideV w:val="nil"/>
          <w:tl2br w:val="nil"/>
          <w:tr2bl w:val="nil"/>
        </w:tcBorders>
      </w:tcPr>
    </w:tblStylePr>
    <w:tblStylePr w:type="lastRow">
      <w:tblPr/>
      <w:tcPr>
        <w:tcBorders>
          <w:top w:val="single" w:color="FFFFFF" w:sz="6" w:space="0"/>
          <w:left w:val="nil"/>
          <w:bottom w:val="nil"/>
          <w:right w:val="nil"/>
          <w:insideH w:val="nil"/>
          <w:insideV w:val="nil"/>
          <w:tl2br w:val="nil"/>
          <w:tr2bl w:val="nil"/>
        </w:tcBorders>
      </w:tcPr>
    </w:tblStylePr>
    <w:tblStylePr w:type="firstCol">
      <w:rPr>
        <w:b/>
        <w:bCs/>
      </w:rPr>
      <w:tblPr/>
      <w:tcPr>
        <w:tcBorders>
          <w:top w:val="nil"/>
          <w:left w:val="nil"/>
          <w:bottom w:val="nil"/>
          <w:right w:val="single" w:color="808080" w:sz="6" w:space="0"/>
          <w:insideH w:val="nil"/>
          <w:insideV w:val="nil"/>
          <w:tl2br w:val="nil"/>
          <w:tr2bl w:val="nil"/>
        </w:tcBorders>
      </w:tcPr>
    </w:tblStylePr>
    <w:tblStylePr w:type="lastCol">
      <w:tblPr/>
      <w:tcPr>
        <w:tcBorders>
          <w:top w:val="nil"/>
          <w:left w:val="nil"/>
          <w:bottom w:val="single" w:color="FFFFFF" w:sz="6" w:space="0"/>
          <w:right w:val="nil"/>
          <w:insideH w:val="nil"/>
          <w:insideV w:val="nil"/>
          <w:tl2br w:val="nil"/>
          <w:tr2bl w:val="nil"/>
        </w:tcBorders>
      </w:tcPr>
    </w:tblStylePr>
    <w:tblStylePr w:type="neCell">
      <w:tblPr/>
      <w:tcPr>
        <w:tcBorders>
          <w:top w:val="nil"/>
          <w:left w:val="nil"/>
          <w:bottom w:val="nil"/>
          <w:right w:val="nil"/>
          <w:insideH w:val="nil"/>
          <w:insideV w:val="nil"/>
          <w:tl2br w:val="nil"/>
          <w:tr2bl w:val="nil"/>
        </w:tcBorders>
      </w:tcPr>
    </w:tblStylePr>
    <w:tblStylePr w:type="nwCell">
      <w:tblPr/>
      <w:tcPr>
        <w:tcBorders>
          <w:top w:val="nil"/>
          <w:left w:val="nil"/>
          <w:bottom w:val="nil"/>
          <w:right w:val="nil"/>
          <w:insideH w:val="nil"/>
          <w:insideV w:val="nil"/>
          <w:tl2br w:val="nil"/>
          <w:tr2bl w:val="nil"/>
        </w:tcBorders>
      </w:tcPr>
    </w:tblStylePr>
    <w:tblStylePr w:type="seCell">
      <w:tblPr/>
      <w:tcPr>
        <w:tcBorders>
          <w:top w:val="nil"/>
          <w:left w:val="nil"/>
          <w:bottom w:val="nil"/>
          <w:right w:val="nil"/>
          <w:insideH w:val="nil"/>
          <w:insideV w:val="nil"/>
          <w:tl2br w:val="nil"/>
          <w:tr2bl w:val="nil"/>
        </w:tcBorders>
      </w:tcPr>
    </w:tblStylePr>
    <w:tblStylePr w:type="swCell">
      <w:rPr>
        <w:color w:val="000080"/>
      </w:rPr>
      <w:tblPr/>
      <w:tcPr>
        <w:tcBorders>
          <w:top w:val="nil"/>
          <w:left w:val="nil"/>
          <w:bottom w:val="nil"/>
          <w:right w:val="nil"/>
          <w:insideH w:val="nil"/>
          <w:insideV w:val="nil"/>
          <w:tl2br w:val="nil"/>
          <w:tr2bl w:val="nil"/>
        </w:tcBorders>
      </w:tcPr>
    </w:tblStylePr>
  </w:style>
  <w:style w:type="table" w:styleId="146">
    <w:name w:val="Table Columns 2"/>
    <w:basedOn w:val="12"/>
    <w:uiPriority w:val="0"/>
    <w:pPr>
      <w:widowControl w:val="0"/>
      <w:jc w:val="both"/>
    </w:pPr>
    <w:rPr>
      <w:b/>
      <w:bCs/>
    </w:rPr>
    <w:tblPr>
      <w:tblStyleColBandSize w:val="1"/>
    </w:tblPr>
    <w:tblStylePr w:type="firstRow">
      <w:rPr>
        <w:color w:val="FFFFFF"/>
      </w:rPr>
      <w:tblPr/>
      <w:tcPr>
        <w:tcBorders>
          <w:top w:val="nil"/>
          <w:left w:val="nil"/>
          <w:bottom w:val="nil"/>
          <w:right w:val="nil"/>
          <w:insideH w:val="nil"/>
          <w:insideV w:val="nil"/>
          <w:tl2br w:val="nil"/>
          <w:tr2bl w:val="nil"/>
        </w:tcBorders>
        <w:shd w:val="solid" w:color="000080" w:fill="FFFFFF"/>
      </w:tcPr>
    </w:tblStylePr>
    <w:tblStylePr w:type="lastRow">
      <w:rPr>
        <w:b w:val="0"/>
        <w:bCs w:val="0"/>
      </w:rPr>
      <w:tblPr/>
      <w:tcPr>
        <w:tcBorders>
          <w:top w:val="nil"/>
          <w:left w:val="nil"/>
          <w:bottom w:val="nil"/>
          <w:right w:val="nil"/>
          <w:insideH w:val="nil"/>
          <w:insideV w:val="nil"/>
          <w:tl2br w:val="nil"/>
          <w:tr2bl w:val="nil"/>
        </w:tcBorders>
      </w:tcPr>
    </w:tblStylePr>
    <w:tblStylePr w:type="firstCol">
      <w:rPr>
        <w:b w:val="0"/>
        <w:bCs w:val="0"/>
        <w:color w:val="000000"/>
      </w:rPr>
      <w:tblPr/>
      <w:tcPr>
        <w:tcBorders>
          <w:top w:val="nil"/>
          <w:left w:val="nil"/>
          <w:bottom w:val="nil"/>
          <w:right w:val="nil"/>
          <w:insideH w:val="nil"/>
          <w:insideV w:val="nil"/>
          <w:tl2br w:val="nil"/>
          <w:tr2bl w:val="nil"/>
        </w:tcBorders>
      </w:tcPr>
    </w:tblStylePr>
    <w:tblStylePr w:type="lastCol">
      <w:rPr>
        <w:b w:val="0"/>
        <w:bCs w:val="0"/>
      </w:rPr>
      <w:tblPr/>
      <w:tcPr>
        <w:tcBorders>
          <w:top w:val="nil"/>
          <w:left w:val="nil"/>
          <w:bottom w:val="nil"/>
          <w:right w:val="nil"/>
          <w:insideH w:val="nil"/>
          <w:insideV w:val="nil"/>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7">
    <w:name w:val="Table Simple 2"/>
    <w:basedOn w:val="12"/>
    <w:qFormat/>
    <w:uiPriority w:val="0"/>
    <w:pPr>
      <w:widowControl w:val="0"/>
      <w:jc w:val="both"/>
    </w:pPr>
    <w:tblPr/>
    <w:tblStylePr w:type="firstRow">
      <w:rPr>
        <w:b/>
        <w:bCs/>
      </w:rPr>
      <w:tblPr/>
      <w:tcPr>
        <w:tcBorders>
          <w:top w:val="nil"/>
          <w:left w:val="single" w:color="000000" w:sz="12" w:space="0"/>
          <w:bottom w:val="nil"/>
          <w:right w:val="nil"/>
          <w:insideH w:val="nil"/>
          <w:insideV w:val="nil"/>
          <w:tl2br w:val="nil"/>
          <w:tr2bl w:val="nil"/>
        </w:tcBorders>
      </w:tcPr>
    </w:tblStylePr>
    <w:tblStylePr w:type="lastRow">
      <w:rPr>
        <w:b/>
        <w:bCs/>
        <w:color w:val="auto"/>
      </w:rPr>
      <w:tblPr/>
      <w:tcPr>
        <w:tcBorders>
          <w:top w:val="single" w:color="000000" w:sz="6" w:space="0"/>
          <w:left w:val="nil"/>
          <w:bottom w:val="nil"/>
          <w:right w:val="nil"/>
          <w:insideH w:val="nil"/>
          <w:insideV w:val="nil"/>
          <w:tl2br w:val="nil"/>
          <w:tr2bl w:val="nil"/>
        </w:tcBorders>
      </w:tcPr>
    </w:tblStylePr>
    <w:tblStylePr w:type="firstCol">
      <w:rPr>
        <w:b/>
        <w:bCs/>
      </w:rPr>
      <w:tblPr/>
      <w:tcPr>
        <w:tcBorders>
          <w:top w:val="nil"/>
          <w:left w:val="nil"/>
          <w:bottom w:val="nil"/>
          <w:right w:val="single" w:color="000000" w:sz="12" w:space="0"/>
          <w:insideH w:val="nil"/>
          <w:insideV w:val="nil"/>
          <w:tl2br w:val="nil"/>
          <w:tr2bl w:val="nil"/>
        </w:tcBorders>
      </w:tcPr>
    </w:tblStylePr>
    <w:tblStylePr w:type="lastCol">
      <w:rPr>
        <w:b/>
        <w:bCs/>
      </w:rPr>
      <w:tblPr/>
      <w:tcPr>
        <w:tcBorders>
          <w:top w:val="nil"/>
          <w:left w:val="nil"/>
          <w:bottom w:val="single" w:color="000000" w:sz="6" w:space="0"/>
          <w:right w:val="nil"/>
          <w:insideH w:val="nil"/>
          <w:insideV w:val="nil"/>
          <w:tl2br w:val="nil"/>
          <w:tr2bl w:val="nil"/>
        </w:tcBorders>
      </w:tcPr>
    </w:tblStylePr>
    <w:tblStylePr w:type="neCell">
      <w:rPr>
        <w:b/>
        <w:bCs/>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table" w:styleId="148">
    <w:name w:val="Table Simple 3"/>
    <w:basedOn w:val="12"/>
    <w:qFormat/>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00" w:fill="FFFFFF"/>
      </w:tcPr>
    </w:tblStylePr>
  </w:style>
  <w:style w:type="table" w:styleId="149">
    <w:name w:val="Table Grid 8"/>
    <w:basedOn w:val="12"/>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op w:val="nil"/>
          <w:left w:val="nil"/>
          <w:bottom w:val="nil"/>
          <w:right w:val="nil"/>
          <w:insideH w:val="nil"/>
          <w:insideV w:val="nil"/>
          <w:tl2br w:val="nil"/>
          <w:tr2bl w:val="nil"/>
        </w:tcBorders>
        <w:shd w:val="solid" w:color="000080" w:fill="FFFFFF"/>
      </w:tcPr>
    </w:tblStylePr>
    <w:tblStylePr w:type="lastRow">
      <w:rPr>
        <w:b/>
        <w:bCs/>
        <w:color w:val="auto"/>
      </w:rPr>
      <w:tblPr/>
      <w:tcPr>
        <w:tcBorders>
          <w:top w:val="nil"/>
          <w:left w:val="nil"/>
          <w:bottom w:val="nil"/>
          <w:right w:val="nil"/>
          <w:insideH w:val="nil"/>
          <w:insideV w:val="nil"/>
          <w:tl2br w:val="nil"/>
          <w:tr2bl w:val="nil"/>
        </w:tcBorders>
      </w:tcPr>
    </w:tblStylePr>
    <w:tblStylePr w:type="lastCol">
      <w:rPr>
        <w:b/>
        <w:bCs/>
        <w:color w:val="auto"/>
      </w:rPr>
      <w:tblPr/>
      <w:tcPr>
        <w:tcBorders>
          <w:top w:val="nil"/>
          <w:left w:val="nil"/>
          <w:bottom w:val="nil"/>
          <w:right w:val="nil"/>
          <w:insideH w:val="nil"/>
          <w:insideV w:val="nil"/>
          <w:tl2br w:val="nil"/>
          <w:tr2bl w:val="nil"/>
        </w:tcBorders>
      </w:tcPr>
    </w:tblStylePr>
  </w:style>
  <w:style w:type="table" w:styleId="150">
    <w:name w:val="Table List 2"/>
    <w:basedOn w:val="12"/>
    <w:uiPriority w:val="0"/>
    <w:pPr>
      <w:widowControl w:val="0"/>
      <w:jc w:val="both"/>
    </w:pPr>
    <w:tblPr>
      <w:tblBorders>
        <w:bottom w:val="single" w:color="808080" w:sz="12" w:space="0"/>
      </w:tblBorders>
    </w:tblPr>
    <w:tblStylePr w:type="firstRow">
      <w:rPr>
        <w:b/>
        <w:bCs/>
        <w:color w:val="FFFFFF"/>
      </w:rPr>
      <w:tblPr/>
      <w:tcPr>
        <w:tcBorders>
          <w:top w:val="nil"/>
          <w:left w:val="single" w:color="000000" w:sz="6" w:space="0"/>
          <w:bottom w:val="nil"/>
          <w:right w:val="nil"/>
          <w:insideH w:val="nil"/>
          <w:insideV w:val="nil"/>
          <w:tl2br w:val="nil"/>
          <w:tr2bl w:val="nil"/>
        </w:tcBorders>
        <w:shd w:val="pct75" w:color="008080" w:fill="008000"/>
      </w:tcPr>
    </w:tblStylePr>
    <w:tblStylePr w:type="lastRow">
      <w:tblPr/>
      <w:tcPr>
        <w:tcBorders>
          <w:top w:val="single" w:color="000000" w:sz="6" w:space="0"/>
          <w:left w:val="nil"/>
          <w:bottom w:val="nil"/>
          <w:right w:val="nil"/>
          <w:insideH w:val="nil"/>
          <w:insideV w:val="nil"/>
          <w:tl2br w:val="nil"/>
          <w:tr2bl w:val="nil"/>
        </w:tcBorders>
      </w:tcPr>
    </w:tblStylePr>
    <w:tblStylePr w:type="band1Horz">
      <w:rPr>
        <w:color w:val="auto"/>
      </w:rPr>
      <w:tblPr/>
      <w:tcPr>
        <w:tcBorders>
          <w:top w:val="nil"/>
          <w:left w:val="nil"/>
          <w:bottom w:val="nil"/>
          <w:right w:val="nil"/>
          <w:insideH w:val="nil"/>
          <w:insideV w:val="nil"/>
          <w:tl2br w:val="nil"/>
          <w:tr2bl w:val="nil"/>
        </w:tcBorders>
        <w:shd w:val="pct20" w:color="00FF00" w:fill="FFFFFF"/>
      </w:tcPr>
    </w:tblStylePr>
    <w:tblStylePr w:type="band2Horz">
      <w:rPr>
        <w:color w:val="auto"/>
      </w:rPr>
      <w:tblPr/>
      <w:tcPr>
        <w:tcBorders>
          <w:top w:val="nil"/>
          <w:left w:val="nil"/>
          <w:bottom w:val="nil"/>
          <w:right w:val="nil"/>
          <w:insideH w:val="nil"/>
          <w:insideV w:val="nil"/>
          <w:tl2br w:val="nil"/>
          <w:tr2bl w:val="nil"/>
        </w:tcBorders>
      </w:tcPr>
    </w:tblStylePr>
    <w:tblStylePr w:type="swCell">
      <w:rPr>
        <w:b/>
        <w:bCs/>
      </w:rPr>
      <w:tblPr/>
      <w:tcPr>
        <w:tcBorders>
          <w:top w:val="nil"/>
          <w:left w:val="nil"/>
          <w:bottom w:val="nil"/>
          <w:right w:val="nil"/>
          <w:insideH w:val="nil"/>
          <w:insideV w:val="nil"/>
          <w:tl2br w:val="nil"/>
          <w:tr2bl w:val="nil"/>
        </w:tcBorders>
      </w:tcPr>
    </w:tblStylePr>
  </w:style>
  <w:style w:type="paragraph" w:customStyle="1" w:styleId="151">
    <w:name w:val="Главы"/>
    <w:uiPriority w:val="0"/>
    <w:pPr>
      <w:spacing w:after="120" w:line="300" w:lineRule="auto"/>
    </w:pPr>
    <w:rPr>
      <w:rFonts w:cs="Arial" w:asciiTheme="minorAscii" w:hAnsiTheme="minorAscii" w:eastAsiaTheme="minorEastAsia"/>
      <w:sz w:val="24"/>
      <w:szCs w:val="24"/>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2023-11-04T19:14:00Z</dcterms:created>
  <dc:creator>WPS_1696015285</dc:creator>
  <cp:lastModifiedBy>WPS_1696015285</cp:lastModifiedBy>
  <dcterms:modified xsi:type="dcterms:W3CDTF">2023-11-04T19:15:48Z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1049-12.2.0.13266</vt:lpwstr>
  </property>
  <property fmtid="{D5CDD505-2E9C-101B-9397-08002B2CF9AE}" pid="3" name="ICV">
    <vt:lpwstr>8B357D265B054244A7AC95ED1DB8675A_11</vt:lpwstr>
  </property>
</Properties>
</file>