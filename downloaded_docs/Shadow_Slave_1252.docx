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1252 Voyage, Voyage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At first, Sunny and Nephis were tense and fully focused, observing the feasting serpent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with grim apprehension and a bit of dread.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But then, slowly...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It got a little boring.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Even though very few people had ever gotten a chance to see a Great Beast devour a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Great Monster — or maybe none at all — as it turned out, even such a macabre and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awesome spectacle could grow old really fast.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Black Turtle was just too enormous. Even though the azure serpent was gigantic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itself, it still couldn't devour a significant portion of its carcass in a short amount of time, no matter how hard it tried. It would probably take the creature days, or even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weeks, to put a dent in the floating corpse of the titanic monster.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Eventually, Sunny and Nephis found themselves sitting side by side on the green moss,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looking silently at the Great River.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 two of them made for a striking contrast. Sunny was wearing a tunic of black silk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embroidered with silver thread, his hair black as a raven's wing. Nephis was wearing a </w:t>
      </w: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tunic, too, hers perfectly white and decorated with red accents. Her long silver hair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was moving slightly in the wind.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One's eyes were like two pools of unfathomable darkness, the other's were grey, calm, and hid within them a boundless, immolating heat.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Both would have seemed too flawless and beautiful to a mundane human, with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perfectly smooth alabaster skin and faces that seemed to have been chiseled from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precious stone by a divine sculptor.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Surrounded by the vast expanse of a mystical river and sitting calmly atop the shell of </w:t>
      </w:r>
      <w:r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a great monster, wearing no armor and holding no weapons in their hands, they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looked like two transient deities that had descended from the heavenly realm to rest on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soft moss and enjoy the breathtaking beauty of this strange world.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...Of course, Sunny had none of these thoughts. Instead, he had an entirely different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view of the current situation.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'This is... huh...'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Over the years, he had grown accustomed to being in the company of armor-clad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Awakened, heavily armed soldiers, and military vehicles. Looking at the slender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silhouette of Neph's body outlined by the light fabric of her tunic, and the weightless </w:t>
      </w:r>
      <w:r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silk of his own Graceless Dusk, he couldn't help but feel a sense of strange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incongruity.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They were currently in the most dire predicament of their habitually dire lives. And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yet...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'What the hell. We look like we're enjoying a luxury cruise...'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Of course, leisure cruises and getaways on tropical islands had not been a thing since </w:t>
      </w: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before the Dark Times. Sunny just found the idea amusing after randomly learning about that ancient tradition from Rain, and was reminded of that conversation right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now. He knew that being surrounded by great abominations was not exactly one's idea of a relaxing vacation.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However.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corpse of the Black Turtle was technically floating, so it was like a ship. At the same time, it was large enough to be an island. The food was delicious. The view was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to die for.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company was very nice, too...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If not for the blooded snout of the azure serpent rising above the water from time to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time, he would have actually been... quite content.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'Huh?'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Sensing his strange mood, Nephis looked at him and raised an eyebrow.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"You... have that funny look in your eyes..."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Sunny coughed.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"Uh, I was just thinking that this entire situation is weirdly... peaceful? We are on top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of a dead Great Monster and there is Great Beast slowly devouring that monster as it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waits for a chance to munch on our souls, and yet... there's nothing to do?"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 scratched his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"Let me tell you, the start of my Second Nightmare was nowhere near as relaxing.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Plus, this Black Turtle, it's kind of like a ship, isn't it? So... we're relaxing on a ship... I </w:t>
      </w: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just think it's funny."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Nephis blinked a couple of times, then stared at the black expanse of the Black Turtle's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shell.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After a short pause, she said awkwardly: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"Oh. You would know better. I... I actually was never on a real ship."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tilted his head a little.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0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0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'Oh... that's right. She was brought to Antarctica by Whispering Blade. She never sailed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across the ocean on an alloy battleship, only flew through the sky aboard the Chain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Breaker.'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He chuckled.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"Well, it's not that special. Mostly, you just stay inside and pray that the ship doesn't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start splitting around you. Or that something from the outside doesn't come inside to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pay you a visit. By the way... both of those things happened to me... so no matter how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strange it feels to say, this feels much nicer."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Nephis hesitated for a few moments, then looked away.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Her voice was even when she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0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0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"This is much nicer than the start of my Second Nightmare, too. Because I'm... not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alone."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looked at her carefully.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 strange thought surfaced in his mind: 'Was she going to say... something else?'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 suddenly felt tense again.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59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59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 lot of very complicated emotions that Sunny had done his best to avoid for a long,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long time reared their heads in his heart.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'Was she...'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Luckily — or unfortunately — the azure serpent chose that exact moment to let out a frenzied roar and dive back into the water, sending a huge fountain of it flying into the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sky.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It seemed that the old snake had been satiated, by now.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Full of renewed vigor, the serpent started circling the Black Turtle once again, raising its head from time to time to stare at them with deranged eyes.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Sunny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"This snake just never gives up, does it?"
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Nephis silently nodded and then stood 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Illuminated by the light of the seven suns and outlined against the blue sky, her lithe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figure was like a painting.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"But it really can't overturn the carcass or break the shell. We don't need to keep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watching it for now."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raised an eyebrow.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"So then... what should we do?"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ru-RU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She thought for a while, then glanced at the soft carpet of green moss and 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mysterious landscape of the dark island.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-4"/>
          <w:w w:val="100"/>
          <w:sz w:val="24"/>
          <w:szCs w:val="24"/>
          <w:vertAlign w:val="baseline"/>
          <w:lang w:val="en-US"/>
        </w:rPr>
        <w:t>Eventually, Nephis shrugged.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"...Whatever we want?"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4783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647831"/>
    <w:rsid w:val="3D2E204C"/>
    <w:rsid w:val="3F90381D"/>
    <w:rsid w:val="400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2023-11-03T18:37:00Z</dcterms:created>
  <dc:creator>WPS_1696015285</dc:creator>
  <cp:lastModifiedBy>WPS_1696015285</cp:lastModifiedBy>
  <dcterms:modified xsi:type="dcterms:W3CDTF">2023-11-03T18:38:12Z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BA50700124F943E68C1F5C18A92F9106_11</vt:lpwstr>
  </property>
</Properties>
</file>