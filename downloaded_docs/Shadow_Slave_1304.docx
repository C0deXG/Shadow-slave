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0" w:firstLine="0"/>
        <w:jc w:val="left"/>
        <w:textAlignment w:val="auto"/>
        <w:rPr>
          <w:rFonts w:hint="default" w:ascii="Arial" w:hAnsi="Arial" w:cs="Arial"/>
          <w:strike w:val="0"/>
          <w:color w:val="000000"/>
          <w:spacing w:val="5"/>
          <w:w w:val="100"/>
          <w:sz w:val="24"/>
          <w:szCs w:val="24"/>
          <w:vertAlign w:val="baseline"/>
          <w:lang w:val="en-US"/>
        </w:rPr>
      </w:pPr>
      <w:r>
        <w:rPr>
          <w:rFonts w:hint="default" w:ascii="Arial" w:hAnsi="Arial" w:cs="Arial"/>
          <w:strike w:val="0"/>
          <w:color w:val="000000"/>
          <w:spacing w:val="5"/>
          <w:w w:val="100"/>
          <w:sz w:val="24"/>
          <w:szCs w:val="24"/>
          <w:vertAlign w:val="baseline"/>
          <w:lang w:val="en-US"/>
        </w:rPr>
        <w:t>1304 Fishing in the Great River</w:t>
      </w:r>
      <w:bookmarkStart w:id="0" w:name="_GoBack"/>
      <w:bookmarkEnd w:id="0"/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0" w:firstLine="0"/>
        <w:jc w:val="left"/>
        <w:textAlignment w:val="auto"/>
        <w:rPr>
          <w:rFonts w:hint="default" w:ascii="Arial" w:hAnsi="Arial" w:cs="Arial"/>
          <w:strike w:val="0"/>
          <w:color w:val="000000"/>
          <w:spacing w:val="3"/>
          <w:w w:val="100"/>
          <w:sz w:val="24"/>
          <w:szCs w:val="24"/>
          <w:vertAlign w:val="baseline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0" w:firstLine="0"/>
        <w:jc w:val="left"/>
        <w:textAlignment w:val="auto"/>
        <w:rPr>
          <w:rFonts w:hint="default" w:ascii="Arial" w:hAnsi="Arial" w:cs="Arial"/>
          <w:strike w:val="0"/>
          <w:color w:val="000000"/>
          <w:spacing w:val="3"/>
          <w:w w:val="100"/>
          <w:sz w:val="24"/>
          <w:szCs w:val="24"/>
          <w:vertAlign w:val="baseline"/>
          <w:lang w:val="en-US"/>
        </w:rPr>
      </w:pPr>
      <w:r>
        <w:rPr>
          <w:rFonts w:hint="default" w:ascii="Arial" w:hAnsi="Arial" w:cs="Arial"/>
          <w:strike w:val="0"/>
          <w:color w:val="000000"/>
          <w:spacing w:val="3"/>
          <w:w w:val="100"/>
          <w:sz w:val="24"/>
          <w:szCs w:val="24"/>
          <w:vertAlign w:val="baseline"/>
          <w:lang w:val="en-US"/>
        </w:rPr>
        <w:t>Hearing his question, the old woman smiled.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0" w:firstLine="0"/>
        <w:jc w:val="left"/>
        <w:textAlignment w:val="auto"/>
        <w:rPr>
          <w:rFonts w:hint="default" w:ascii="Arial" w:hAnsi="Arial" w:cs="Arial"/>
          <w:strike w:val="0"/>
          <w:color w:val="000000"/>
          <w:spacing w:val="2"/>
          <w:w w:val="100"/>
          <w:sz w:val="24"/>
          <w:szCs w:val="24"/>
          <w:vertAlign w:val="baseline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0" w:firstLine="0"/>
        <w:jc w:val="left"/>
        <w:textAlignment w:val="auto"/>
        <w:rPr>
          <w:rFonts w:hint="default" w:ascii="Arial" w:hAnsi="Arial" w:cs="Arial"/>
          <w:strike w:val="0"/>
          <w:color w:val="000000"/>
          <w:spacing w:val="2"/>
          <w:w w:val="100"/>
          <w:sz w:val="24"/>
          <w:szCs w:val="24"/>
          <w:vertAlign w:val="baseline"/>
          <w:lang w:val="en-US"/>
        </w:rPr>
      </w:pPr>
      <w:r>
        <w:rPr>
          <w:rFonts w:hint="default" w:ascii="Arial" w:hAnsi="Arial" w:cs="Arial"/>
          <w:strike w:val="0"/>
          <w:color w:val="000000"/>
          <w:spacing w:val="2"/>
          <w:w w:val="100"/>
          <w:sz w:val="24"/>
          <w:szCs w:val="24"/>
          <w:vertAlign w:val="baseline"/>
          <w:lang w:val="en-US"/>
        </w:rPr>
        <w:t>"This close to Weave? Huh... I hope it's a Bigmaw. Their meat is very tender."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0" w:firstLine="0"/>
        <w:jc w:val="left"/>
        <w:textAlignment w:val="auto"/>
        <w:rPr>
          <w:rFonts w:hint="default" w:ascii="Arial" w:hAnsi="Arial" w:cs="Arial"/>
          <w:strike w:val="0"/>
          <w:color w:val="000000"/>
          <w:spacing w:val="7"/>
          <w:w w:val="100"/>
          <w:sz w:val="24"/>
          <w:szCs w:val="24"/>
          <w:vertAlign w:val="baseline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0" w:firstLine="0"/>
        <w:jc w:val="left"/>
        <w:textAlignment w:val="auto"/>
        <w:rPr>
          <w:rFonts w:hint="default" w:ascii="Arial" w:hAnsi="Arial" w:cs="Arial"/>
          <w:strike w:val="0"/>
          <w:color w:val="000000"/>
          <w:spacing w:val="3"/>
          <w:w w:val="100"/>
          <w:sz w:val="24"/>
          <w:szCs w:val="24"/>
          <w:vertAlign w:val="baseline"/>
          <w:lang w:val="en-US"/>
        </w:rPr>
      </w:pPr>
      <w:r>
        <w:rPr>
          <w:rFonts w:hint="default" w:ascii="Arial" w:hAnsi="Arial" w:cs="Arial"/>
          <w:strike w:val="0"/>
          <w:color w:val="000000"/>
          <w:spacing w:val="7"/>
          <w:w w:val="100"/>
          <w:sz w:val="24"/>
          <w:szCs w:val="24"/>
          <w:vertAlign w:val="baseline"/>
          <w:lang w:val="en-US"/>
        </w:rPr>
        <w:t xml:space="preserve">Before they could ask what a Bigmaw was, she grunted and threw the dead </w:t>
      </w:r>
      <w:r>
        <w:rPr>
          <w:rFonts w:hint="default" w:ascii="Arial" w:hAnsi="Arial" w:cs="Arial"/>
          <w:strike w:val="0"/>
          <w:color w:val="000000"/>
          <w:spacing w:val="1"/>
          <w:w w:val="100"/>
          <w:sz w:val="24"/>
          <w:szCs w:val="24"/>
          <w:vertAlign w:val="baseline"/>
          <w:lang w:val="en-US"/>
        </w:rPr>
        <w:t xml:space="preserve">abomination, as well as the stone weights, over the side of the ketch. As the bundle of rope swiftly unfolded, Ananke swiftly tied its end to a wooden post at the stern of the </w:t>
      </w:r>
      <w:r>
        <w:rPr>
          <w:rFonts w:hint="default" w:ascii="Arial" w:hAnsi="Arial" w:cs="Arial"/>
          <w:strike w:val="0"/>
          <w:color w:val="000000"/>
          <w:spacing w:val="3"/>
          <w:w w:val="100"/>
          <w:sz w:val="24"/>
          <w:szCs w:val="24"/>
          <w:vertAlign w:val="baseline"/>
          <w:lang w:val="en-US"/>
        </w:rPr>
        <w:t>ketch with a sophisticated knot.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72" w:firstLine="0"/>
        <w:jc w:val="left"/>
        <w:textAlignment w:val="auto"/>
        <w:rPr>
          <w:rFonts w:hint="default" w:ascii="Arial" w:hAnsi="Arial" w:cs="Arial"/>
          <w:strike w:val="0"/>
          <w:color w:val="000000"/>
          <w:spacing w:val="5"/>
          <w:w w:val="100"/>
          <w:sz w:val="24"/>
          <w:szCs w:val="24"/>
          <w:vertAlign w:val="baseline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72" w:firstLine="0"/>
        <w:jc w:val="left"/>
        <w:textAlignment w:val="auto"/>
        <w:rPr>
          <w:rFonts w:hint="default" w:ascii="Arial" w:hAnsi="Arial" w:cs="Arial"/>
          <w:strike w:val="0"/>
          <w:color w:val="000000"/>
          <w:spacing w:val="2"/>
          <w:w w:val="100"/>
          <w:sz w:val="24"/>
          <w:szCs w:val="24"/>
          <w:vertAlign w:val="baseline"/>
          <w:lang w:val="en-US"/>
        </w:rPr>
      </w:pPr>
      <w:r>
        <w:rPr>
          <w:rFonts w:hint="default" w:ascii="Arial" w:hAnsi="Arial" w:cs="Arial"/>
          <w:strike w:val="0"/>
          <w:color w:val="000000"/>
          <w:spacing w:val="5"/>
          <w:w w:val="100"/>
          <w:sz w:val="24"/>
          <w:szCs w:val="24"/>
          <w:vertAlign w:val="baseline"/>
          <w:lang w:val="en-US"/>
        </w:rPr>
        <w:t xml:space="preserve">Soon, the bleeding carcass of the Nightmare Creature was being dragged a fair </w:t>
      </w:r>
      <w:r>
        <w:rPr>
          <w:rFonts w:hint="default" w:ascii="Arial" w:hAnsi="Arial" w:cs="Arial"/>
          <w:strike w:val="0"/>
          <w:color w:val="000000"/>
          <w:spacing w:val="2"/>
          <w:w w:val="100"/>
          <w:sz w:val="24"/>
          <w:szCs w:val="24"/>
          <w:vertAlign w:val="baseline"/>
          <w:lang w:val="en-US"/>
        </w:rPr>
        <w:t xml:space="preserve">distance behind the boat, slowly sinking into the Great River. The old woman took up </w:t>
      </w:r>
      <w:r>
        <w:rPr>
          <w:rFonts w:hint="default" w:ascii="Arial" w:hAnsi="Arial" w:cs="Arial"/>
          <w:strike w:val="0"/>
          <w:color w:val="000000"/>
          <w:spacing w:val="5"/>
          <w:w w:val="100"/>
          <w:sz w:val="24"/>
          <w:szCs w:val="24"/>
          <w:vertAlign w:val="baseline"/>
          <w:lang w:val="en-US"/>
        </w:rPr>
        <w:t xml:space="preserve">her harpoon again, this time gripping it with some tension. Her weathered face, </w:t>
      </w:r>
      <w:r>
        <w:rPr>
          <w:rFonts w:hint="default" w:ascii="Arial" w:hAnsi="Arial" w:cs="Arial"/>
          <w:strike w:val="0"/>
          <w:color w:val="000000"/>
          <w:spacing w:val="2"/>
          <w:w w:val="100"/>
          <w:sz w:val="24"/>
          <w:szCs w:val="24"/>
          <w:vertAlign w:val="baseline"/>
          <w:lang w:val="en-US"/>
        </w:rPr>
        <w:t>however, was calm.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72" w:firstLine="0"/>
        <w:jc w:val="left"/>
        <w:textAlignment w:val="auto"/>
        <w:rPr>
          <w:rFonts w:hint="default" w:ascii="Arial" w:hAnsi="Arial" w:cs="Arial"/>
          <w:strike w:val="0"/>
          <w:color w:val="000000"/>
          <w:spacing w:val="2"/>
          <w:w w:val="100"/>
          <w:sz w:val="24"/>
          <w:szCs w:val="24"/>
          <w:vertAlign w:val="baseline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72" w:firstLine="0"/>
        <w:jc w:val="left"/>
        <w:textAlignment w:val="auto"/>
        <w:rPr>
          <w:rFonts w:hint="default" w:ascii="Arial" w:hAnsi="Arial" w:cs="Arial"/>
          <w:strike w:val="0"/>
          <w:color w:val="000000"/>
          <w:spacing w:val="2"/>
          <w:w w:val="100"/>
          <w:sz w:val="24"/>
          <w:szCs w:val="24"/>
          <w:vertAlign w:val="baseline"/>
          <w:lang w:val="en-US"/>
        </w:rPr>
      </w:pPr>
      <w:r>
        <w:rPr>
          <w:rFonts w:hint="default" w:ascii="Arial" w:hAnsi="Arial" w:cs="Arial"/>
          <w:strike w:val="0"/>
          <w:color w:val="000000"/>
          <w:spacing w:val="2"/>
          <w:w w:val="100"/>
          <w:sz w:val="24"/>
          <w:szCs w:val="24"/>
          <w:vertAlign w:val="baseline"/>
          <w:lang w:val="en-US"/>
        </w:rPr>
        <w:t>After waiting for a few minutes, she sighed.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0" w:firstLine="0"/>
        <w:jc w:val="left"/>
        <w:textAlignment w:val="auto"/>
        <w:rPr>
          <w:rFonts w:hint="default" w:ascii="Arial" w:hAnsi="Arial" w:cs="Arial"/>
          <w:strike w:val="0"/>
          <w:color w:val="000000"/>
          <w:spacing w:val="2"/>
          <w:w w:val="100"/>
          <w:sz w:val="24"/>
          <w:szCs w:val="24"/>
          <w:vertAlign w:val="baseline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0" w:firstLine="0"/>
        <w:jc w:val="left"/>
        <w:textAlignment w:val="auto"/>
        <w:rPr>
          <w:rFonts w:hint="default" w:ascii="Arial" w:hAnsi="Arial" w:cs="Arial"/>
          <w:strike w:val="0"/>
          <w:color w:val="000000"/>
          <w:spacing w:val="2"/>
          <w:w w:val="100"/>
          <w:sz w:val="24"/>
          <w:szCs w:val="24"/>
          <w:vertAlign w:val="baseline"/>
          <w:lang w:val="en-US"/>
        </w:rPr>
      </w:pPr>
      <w:r>
        <w:rPr>
          <w:rFonts w:hint="default" w:ascii="Arial" w:hAnsi="Arial" w:cs="Arial"/>
          <w:strike w:val="0"/>
          <w:color w:val="000000"/>
          <w:spacing w:val="2"/>
          <w:w w:val="100"/>
          <w:sz w:val="24"/>
          <w:szCs w:val="24"/>
          <w:vertAlign w:val="baseline"/>
          <w:lang w:val="en-US"/>
        </w:rPr>
        <w:t>"Usually, it would be an entire fishing party challenging the depths. But... I am the only one left, so..."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216" w:firstLine="0"/>
        <w:jc w:val="left"/>
        <w:textAlignment w:val="auto"/>
        <w:rPr>
          <w:rFonts w:hint="default" w:ascii="Arial" w:hAnsi="Arial" w:cs="Arial"/>
          <w:strike w:val="0"/>
          <w:color w:val="000000"/>
          <w:spacing w:val="3"/>
          <w:w w:val="100"/>
          <w:sz w:val="24"/>
          <w:szCs w:val="24"/>
          <w:vertAlign w:val="baseline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216" w:firstLine="0"/>
        <w:jc w:val="left"/>
        <w:textAlignment w:val="auto"/>
        <w:rPr>
          <w:rFonts w:hint="default" w:ascii="Arial" w:hAnsi="Arial" w:cs="Arial"/>
          <w:strike w:val="0"/>
          <w:color w:val="000000"/>
          <w:spacing w:val="3"/>
          <w:w w:val="100"/>
          <w:sz w:val="24"/>
          <w:szCs w:val="24"/>
          <w:vertAlign w:val="baseline"/>
          <w:lang w:val="en-US"/>
        </w:rPr>
      </w:pPr>
      <w:r>
        <w:rPr>
          <w:rFonts w:hint="default" w:ascii="Arial" w:hAnsi="Arial" w:cs="Arial"/>
          <w:strike w:val="0"/>
          <w:color w:val="000000"/>
          <w:spacing w:val="3"/>
          <w:w w:val="100"/>
          <w:sz w:val="24"/>
          <w:szCs w:val="24"/>
          <w:vertAlign w:val="baseline"/>
          <w:lang w:val="en-US"/>
        </w:rPr>
        <w:t>Ananke remained silent for a moment, and then smiled.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0" w:firstLine="0"/>
        <w:jc w:val="left"/>
        <w:textAlignment w:val="auto"/>
        <w:rPr>
          <w:rFonts w:hint="default" w:ascii="Arial" w:hAnsi="Arial" w:cs="Arial"/>
          <w:strike w:val="0"/>
          <w:color w:val="000000"/>
          <w:spacing w:val="1"/>
          <w:w w:val="100"/>
          <w:sz w:val="24"/>
          <w:szCs w:val="24"/>
          <w:vertAlign w:val="baseline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0" w:firstLine="0"/>
        <w:jc w:val="left"/>
        <w:textAlignment w:val="auto"/>
        <w:rPr>
          <w:rFonts w:hint="default" w:ascii="Arial" w:hAnsi="Arial" w:cs="Arial"/>
          <w:strike w:val="0"/>
          <w:color w:val="000000"/>
          <w:spacing w:val="3"/>
          <w:w w:val="100"/>
          <w:sz w:val="24"/>
          <w:szCs w:val="24"/>
          <w:vertAlign w:val="baseline"/>
          <w:lang w:val="en-US"/>
        </w:rPr>
      </w:pPr>
      <w:r>
        <w:rPr>
          <w:rFonts w:hint="default" w:ascii="Arial" w:hAnsi="Arial" w:cs="Arial"/>
          <w:strike w:val="0"/>
          <w:color w:val="000000"/>
          <w:spacing w:val="1"/>
          <w:w w:val="100"/>
          <w:sz w:val="24"/>
          <w:szCs w:val="24"/>
          <w:vertAlign w:val="baseline"/>
          <w:lang w:val="en-US"/>
        </w:rPr>
        <w:t xml:space="preserve">"Do not worry, my Lord and Lady. My harpoon has yet to miss. The fishes I catch </w:t>
      </w:r>
      <w:r>
        <w:rPr>
          <w:rFonts w:hint="default" w:ascii="Arial" w:hAnsi="Arial" w:cs="Arial"/>
          <w:strike w:val="0"/>
          <w:color w:val="000000"/>
          <w:spacing w:val="3"/>
          <w:w w:val="100"/>
          <w:sz w:val="24"/>
          <w:szCs w:val="24"/>
          <w:vertAlign w:val="baseline"/>
          <w:lang w:val="en-US"/>
        </w:rPr>
        <w:t>never managed to swallow me up, either, and they won't today."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288" w:firstLine="0"/>
        <w:jc w:val="left"/>
        <w:textAlignment w:val="auto"/>
        <w:rPr>
          <w:rFonts w:hint="default" w:ascii="Arial" w:hAnsi="Arial" w:cs="Arial"/>
          <w:strike w:val="0"/>
          <w:color w:val="000000"/>
          <w:spacing w:val="0"/>
          <w:w w:val="100"/>
          <w:sz w:val="24"/>
          <w:szCs w:val="24"/>
          <w:vertAlign w:val="baseline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288" w:firstLine="0"/>
        <w:jc w:val="left"/>
        <w:textAlignment w:val="auto"/>
        <w:rPr>
          <w:rFonts w:hint="default" w:ascii="Arial" w:hAnsi="Arial" w:cs="Arial"/>
          <w:strike w:val="0"/>
          <w:color w:val="000000"/>
          <w:spacing w:val="2"/>
          <w:w w:val="100"/>
          <w:sz w:val="24"/>
          <w:szCs w:val="24"/>
          <w:vertAlign w:val="baseline"/>
          <w:lang w:val="en-US"/>
        </w:rPr>
      </w:pPr>
      <w:r>
        <w:rPr>
          <w:rFonts w:hint="default" w:ascii="Arial" w:hAnsi="Arial" w:cs="Arial"/>
          <w:strike w:val="0"/>
          <w:color w:val="000000"/>
          <w:spacing w:val="0"/>
          <w:w w:val="100"/>
          <w:sz w:val="24"/>
          <w:szCs w:val="24"/>
          <w:vertAlign w:val="baseline"/>
          <w:lang w:val="en-US"/>
        </w:rPr>
        <w:t xml:space="preserve">Sunny and Nephis silently looked at each other, then summoned their weapons. </w:t>
      </w:r>
      <w:r>
        <w:rPr>
          <w:rFonts w:hint="default" w:ascii="Arial" w:hAnsi="Arial" w:cs="Arial"/>
          <w:strike w:val="0"/>
          <w:color w:val="000000"/>
          <w:spacing w:val="2"/>
          <w:w w:val="100"/>
          <w:sz w:val="24"/>
          <w:szCs w:val="24"/>
          <w:vertAlign w:val="baseline"/>
          <w:lang w:val="en-US"/>
        </w:rPr>
        <w:t>However, there was no need.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432" w:firstLine="0"/>
        <w:jc w:val="left"/>
        <w:textAlignment w:val="auto"/>
        <w:rPr>
          <w:rFonts w:hint="default" w:ascii="Arial" w:hAnsi="Arial" w:cs="Arial"/>
          <w:strike w:val="0"/>
          <w:color w:val="000000"/>
          <w:spacing w:val="2"/>
          <w:w w:val="100"/>
          <w:sz w:val="24"/>
          <w:szCs w:val="24"/>
          <w:vertAlign w:val="baseline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432" w:firstLine="0"/>
        <w:jc w:val="left"/>
        <w:textAlignment w:val="auto"/>
        <w:rPr>
          <w:rFonts w:hint="default" w:ascii="Arial" w:hAnsi="Arial" w:cs="Arial"/>
          <w:strike w:val="0"/>
          <w:color w:val="000000"/>
          <w:spacing w:val="3"/>
          <w:w w:val="100"/>
          <w:sz w:val="24"/>
          <w:szCs w:val="24"/>
          <w:vertAlign w:val="baseline"/>
          <w:lang w:val="en-US"/>
        </w:rPr>
      </w:pPr>
      <w:r>
        <w:rPr>
          <w:rFonts w:hint="default" w:ascii="Arial" w:hAnsi="Arial" w:cs="Arial"/>
          <w:strike w:val="0"/>
          <w:color w:val="000000"/>
          <w:spacing w:val="2"/>
          <w:w w:val="100"/>
          <w:sz w:val="24"/>
          <w:szCs w:val="24"/>
          <w:vertAlign w:val="baseline"/>
          <w:lang w:val="en-US"/>
        </w:rPr>
        <w:t xml:space="preserve">When something massive finally rose from the depths, attracted by the scent of blood </w:t>
      </w:r>
      <w:r>
        <w:rPr>
          <w:rFonts w:hint="default" w:ascii="Arial" w:hAnsi="Arial" w:cs="Arial"/>
          <w:strike w:val="0"/>
          <w:color w:val="000000"/>
          <w:spacing w:val="3"/>
          <w:w w:val="100"/>
          <w:sz w:val="24"/>
          <w:szCs w:val="24"/>
          <w:vertAlign w:val="baseline"/>
          <w:lang w:val="en-US"/>
        </w:rPr>
        <w:t>and the fragrance of soul essence, Ananke swiftly readied her harpoon, gazed at the water, and sent it flying with one decisive motion.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72" w:firstLine="0"/>
        <w:jc w:val="left"/>
        <w:textAlignment w:val="auto"/>
        <w:rPr>
          <w:rFonts w:hint="default" w:ascii="Arial" w:hAnsi="Arial" w:cs="Arial"/>
          <w:strike w:val="0"/>
          <w:color w:val="000000"/>
          <w:spacing w:val="1"/>
          <w:w w:val="100"/>
          <w:sz w:val="24"/>
          <w:szCs w:val="24"/>
          <w:vertAlign w:val="baseline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72" w:firstLine="0"/>
        <w:jc w:val="left"/>
        <w:textAlignment w:val="auto"/>
        <w:rPr>
          <w:rFonts w:hint="default" w:ascii="Arial" w:hAnsi="Arial" w:cs="Arial"/>
          <w:strike w:val="0"/>
          <w:color w:val="000000"/>
          <w:spacing w:val="3"/>
          <w:w w:val="100"/>
          <w:sz w:val="24"/>
          <w:szCs w:val="24"/>
          <w:vertAlign w:val="baseline"/>
          <w:lang w:val="en-US"/>
        </w:rPr>
      </w:pPr>
      <w:r>
        <w:rPr>
          <w:rFonts w:hint="default" w:ascii="Arial" w:hAnsi="Arial" w:cs="Arial"/>
          <w:strike w:val="0"/>
          <w:color w:val="000000"/>
          <w:spacing w:val="1"/>
          <w:w w:val="100"/>
          <w:sz w:val="24"/>
          <w:szCs w:val="24"/>
          <w:vertAlign w:val="baseline"/>
          <w:lang w:val="en-US"/>
        </w:rPr>
        <w:t xml:space="preserve">...Soon, they were roasting the meat of a Corrupted Monster over a bronze brazier. The </w:t>
      </w:r>
      <w:r>
        <w:rPr>
          <w:rFonts w:hint="default" w:ascii="Arial" w:hAnsi="Arial" w:cs="Arial"/>
          <w:strike w:val="0"/>
          <w:color w:val="000000"/>
          <w:spacing w:val="3"/>
          <w:w w:val="100"/>
          <w:sz w:val="24"/>
          <w:szCs w:val="24"/>
          <w:vertAlign w:val="baseline"/>
          <w:lang w:val="en-US"/>
        </w:rPr>
        <w:t xml:space="preserve">"fish" the old woman had caught turned out to be a giant shark-like creature whose </w:t>
      </w:r>
      <w:r>
        <w:rPr>
          <w:rFonts w:hint="default" w:ascii="Arial" w:hAnsi="Arial" w:cs="Arial"/>
          <w:strike w:val="0"/>
          <w:color w:val="000000"/>
          <w:spacing w:val="2"/>
          <w:w w:val="100"/>
          <w:sz w:val="24"/>
          <w:szCs w:val="24"/>
          <w:vertAlign w:val="baseline"/>
          <w:lang w:val="en-US"/>
        </w:rPr>
        <w:t xml:space="preserve">body was covered in tough bone armor. However, the harpoon had slid past the bone </w:t>
      </w:r>
      <w:r>
        <w:rPr>
          <w:rFonts w:hint="default" w:ascii="Arial" w:hAnsi="Arial" w:cs="Arial"/>
          <w:strike w:val="0"/>
          <w:color w:val="000000"/>
          <w:spacing w:val="3"/>
          <w:w w:val="100"/>
          <w:sz w:val="24"/>
          <w:szCs w:val="24"/>
          <w:vertAlign w:val="baseline"/>
          <w:lang w:val="en-US"/>
        </w:rPr>
        <w:t>plates in the only spot where it was possible — above the creature's hidden gills.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72" w:firstLine="0"/>
        <w:jc w:val="left"/>
        <w:textAlignment w:val="auto"/>
        <w:rPr>
          <w:rFonts w:hint="default" w:ascii="Arial" w:hAnsi="Arial" w:cs="Arial"/>
          <w:strike w:val="0"/>
          <w:color w:val="000000"/>
          <w:spacing w:val="6"/>
          <w:w w:val="100"/>
          <w:sz w:val="24"/>
          <w:szCs w:val="24"/>
          <w:vertAlign w:val="baseline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72" w:firstLine="0"/>
        <w:jc w:val="left"/>
        <w:textAlignment w:val="auto"/>
        <w:rPr>
          <w:rFonts w:hint="default" w:ascii="Arial" w:hAnsi="Arial" w:cs="Arial"/>
          <w:strike w:val="0"/>
          <w:color w:val="000000"/>
          <w:spacing w:val="2"/>
          <w:w w:val="100"/>
          <w:sz w:val="24"/>
          <w:szCs w:val="24"/>
          <w:vertAlign w:val="baseline"/>
          <w:lang w:val="en-US"/>
        </w:rPr>
      </w:pPr>
      <w:r>
        <w:rPr>
          <w:rFonts w:hint="default" w:ascii="Arial" w:hAnsi="Arial" w:cs="Arial"/>
          <w:strike w:val="0"/>
          <w:color w:val="000000"/>
          <w:spacing w:val="6"/>
          <w:w w:val="100"/>
          <w:sz w:val="24"/>
          <w:szCs w:val="24"/>
          <w:vertAlign w:val="baseline"/>
          <w:lang w:val="en-US"/>
        </w:rPr>
        <w:t xml:space="preserve">Sunny did not know what enchantments Ananke's weapon possessed, but after </w:t>
      </w:r>
      <w:r>
        <w:rPr>
          <w:rFonts w:hint="default" w:ascii="Arial" w:hAnsi="Arial" w:cs="Arial"/>
          <w:strike w:val="0"/>
          <w:color w:val="000000"/>
          <w:spacing w:val="3"/>
          <w:w w:val="100"/>
          <w:sz w:val="24"/>
          <w:szCs w:val="24"/>
          <w:vertAlign w:val="baseline"/>
          <w:lang w:val="en-US"/>
        </w:rPr>
        <w:t xml:space="preserve">striking the abomination in its the weak spot, the harpoon killed the Bigmaw in one blow. The monster was then dressed down, its succulent meat filling the wooden box, </w:t>
      </w:r>
      <w:r>
        <w:rPr>
          <w:rFonts w:hint="default" w:ascii="Arial" w:hAnsi="Arial" w:cs="Arial"/>
          <w:strike w:val="0"/>
          <w:color w:val="000000"/>
          <w:spacing w:val="2"/>
          <w:w w:val="100"/>
          <w:sz w:val="24"/>
          <w:szCs w:val="24"/>
          <w:vertAlign w:val="baseline"/>
          <w:lang w:val="en-US"/>
        </w:rPr>
        <w:t>as well as the much larger storage space of the Covetous Coffer.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72" w:firstLine="0"/>
        <w:jc w:val="left"/>
        <w:textAlignment w:val="auto"/>
        <w:rPr>
          <w:rFonts w:hint="default" w:ascii="Arial" w:hAnsi="Arial" w:cs="Arial"/>
          <w:strike w:val="0"/>
          <w:color w:val="000000"/>
          <w:spacing w:val="3"/>
          <w:w w:val="100"/>
          <w:sz w:val="24"/>
          <w:szCs w:val="24"/>
          <w:vertAlign w:val="baseline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72" w:firstLine="0"/>
        <w:jc w:val="left"/>
        <w:textAlignment w:val="auto"/>
        <w:rPr>
          <w:rFonts w:hint="default" w:ascii="Arial" w:hAnsi="Arial" w:cs="Arial"/>
          <w:strike w:val="0"/>
          <w:color w:val="000000"/>
          <w:spacing w:val="3"/>
          <w:w w:val="100"/>
          <w:sz w:val="24"/>
          <w:szCs w:val="24"/>
          <w:vertAlign w:val="baseline"/>
          <w:lang w:val="en-US"/>
        </w:rPr>
      </w:pPr>
      <w:r>
        <w:rPr>
          <w:rFonts w:hint="default" w:ascii="Arial" w:hAnsi="Arial" w:cs="Arial"/>
          <w:strike w:val="0"/>
          <w:color w:val="000000"/>
          <w:spacing w:val="3"/>
          <w:w w:val="100"/>
          <w:sz w:val="24"/>
          <w:szCs w:val="24"/>
          <w:vertAlign w:val="baseline"/>
          <w:lang w:val="en-US"/>
        </w:rPr>
        <w:t>As she seasoned the roasting meat with salt, the old woman sighed.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0" w:firstLine="0"/>
        <w:jc w:val="left"/>
        <w:textAlignment w:val="auto"/>
        <w:rPr>
          <w:rFonts w:hint="default" w:ascii="Arial" w:hAnsi="Arial" w:cs="Arial"/>
          <w:strike w:val="0"/>
          <w:color w:val="000000"/>
          <w:spacing w:val="1"/>
          <w:w w:val="100"/>
          <w:sz w:val="24"/>
          <w:szCs w:val="24"/>
          <w:vertAlign w:val="baseline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0" w:firstLine="0"/>
        <w:jc w:val="left"/>
        <w:textAlignment w:val="auto"/>
        <w:rPr>
          <w:rFonts w:hint="default" w:ascii="Arial" w:hAnsi="Arial" w:cs="Arial"/>
          <w:strike w:val="0"/>
          <w:color w:val="000000"/>
          <w:spacing w:val="2"/>
          <w:w w:val="100"/>
          <w:sz w:val="24"/>
          <w:szCs w:val="24"/>
          <w:vertAlign w:val="baseline"/>
          <w:lang w:val="en-US"/>
        </w:rPr>
      </w:pPr>
      <w:r>
        <w:rPr>
          <w:rFonts w:hint="default" w:ascii="Arial" w:hAnsi="Arial" w:cs="Arial"/>
          <w:strike w:val="0"/>
          <w:color w:val="000000"/>
          <w:spacing w:val="1"/>
          <w:w w:val="100"/>
          <w:sz w:val="24"/>
          <w:szCs w:val="24"/>
          <w:vertAlign w:val="baseline"/>
          <w:lang w:val="en-US"/>
        </w:rPr>
        <w:t xml:space="preserve">"In the past, we would have harvested much more. Skin, scales, bones, swim bladder, fangs... nothing would have gone to waste. There are very few building materials to be </w:t>
      </w:r>
      <w:r>
        <w:rPr>
          <w:rFonts w:hint="default" w:ascii="Arial" w:hAnsi="Arial" w:cs="Arial"/>
          <w:strike w:val="0"/>
          <w:color w:val="000000"/>
          <w:spacing w:val="3"/>
          <w:w w:val="100"/>
          <w:sz w:val="24"/>
          <w:szCs w:val="24"/>
          <w:vertAlign w:val="baseline"/>
          <w:lang w:val="en-US"/>
        </w:rPr>
        <w:t xml:space="preserve">found in the vast waters of the Great River, so maintaining a city is not an easy task. </w:t>
      </w:r>
      <w:r>
        <w:rPr>
          <w:rFonts w:hint="default" w:ascii="Arial" w:hAnsi="Arial" w:cs="Arial"/>
          <w:strike w:val="0"/>
          <w:color w:val="000000"/>
          <w:spacing w:val="2"/>
          <w:w w:val="100"/>
          <w:sz w:val="24"/>
          <w:szCs w:val="24"/>
          <w:vertAlign w:val="baseline"/>
          <w:lang w:val="en-US"/>
        </w:rPr>
        <w:t>We River People have learned to use every resource available."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72" w:firstLine="0"/>
        <w:jc w:val="left"/>
        <w:textAlignment w:val="auto"/>
        <w:rPr>
          <w:rFonts w:hint="default" w:ascii="Arial" w:hAnsi="Arial" w:cs="Arial"/>
          <w:strike w:val="0"/>
          <w:color w:val="000000"/>
          <w:spacing w:val="2"/>
          <w:w w:val="100"/>
          <w:sz w:val="24"/>
          <w:szCs w:val="24"/>
          <w:vertAlign w:val="baseline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72" w:firstLine="0"/>
        <w:jc w:val="left"/>
        <w:textAlignment w:val="auto"/>
        <w:rPr>
          <w:rFonts w:hint="default" w:ascii="Arial" w:hAnsi="Arial" w:cs="Arial"/>
          <w:strike w:val="0"/>
          <w:color w:val="000000"/>
          <w:spacing w:val="2"/>
          <w:w w:val="100"/>
          <w:sz w:val="24"/>
          <w:szCs w:val="24"/>
          <w:vertAlign w:val="baseline"/>
          <w:lang w:val="en-US"/>
        </w:rPr>
      </w:pPr>
      <w:r>
        <w:rPr>
          <w:rFonts w:hint="default" w:ascii="Arial" w:hAnsi="Arial" w:cs="Arial"/>
          <w:strike w:val="0"/>
          <w:color w:val="000000"/>
          <w:spacing w:val="2"/>
          <w:w w:val="100"/>
          <w:sz w:val="24"/>
          <w:szCs w:val="24"/>
          <w:vertAlign w:val="baseline"/>
          <w:lang w:val="en-US"/>
        </w:rPr>
        <w:t>She placed a long strip of meat on the grill and shook her head.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0" w:firstLine="0"/>
        <w:jc w:val="left"/>
        <w:textAlignment w:val="auto"/>
        <w:rPr>
          <w:rFonts w:hint="default" w:ascii="Arial" w:hAnsi="Arial" w:cs="Arial"/>
          <w:strike w:val="0"/>
          <w:color w:val="000000"/>
          <w:spacing w:val="2"/>
          <w:w w:val="100"/>
          <w:sz w:val="24"/>
          <w:szCs w:val="24"/>
          <w:vertAlign w:val="baseline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0" w:firstLine="0"/>
        <w:jc w:val="left"/>
        <w:textAlignment w:val="auto"/>
        <w:rPr>
          <w:rFonts w:hint="default" w:ascii="Arial" w:hAnsi="Arial" w:cs="Arial"/>
          <w:strike w:val="0"/>
          <w:color w:val="000000"/>
          <w:spacing w:val="2"/>
          <w:w w:val="100"/>
          <w:sz w:val="24"/>
          <w:szCs w:val="24"/>
          <w:vertAlign w:val="baseline"/>
          <w:lang w:val="en-US"/>
        </w:rPr>
      </w:pPr>
      <w:r>
        <w:rPr>
          <w:rFonts w:hint="default" w:ascii="Arial" w:hAnsi="Arial" w:cs="Arial"/>
          <w:strike w:val="0"/>
          <w:color w:val="000000"/>
          <w:spacing w:val="2"/>
          <w:w w:val="100"/>
          <w:sz w:val="24"/>
          <w:szCs w:val="24"/>
          <w:vertAlign w:val="baseline"/>
          <w:lang w:val="en-US"/>
        </w:rPr>
        <w:t>"There's no need to be so frugal now, though. I am already thankful to the River for this sustenance. With it, I can feed Lord and Lady... that is enough."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216" w:firstLine="0"/>
        <w:jc w:val="left"/>
        <w:textAlignment w:val="auto"/>
        <w:rPr>
          <w:rFonts w:hint="default" w:ascii="Arial" w:hAnsi="Arial" w:cs="Arial"/>
          <w:strike w:val="0"/>
          <w:color w:val="000000"/>
          <w:spacing w:val="2"/>
          <w:w w:val="100"/>
          <w:sz w:val="24"/>
          <w:szCs w:val="24"/>
          <w:vertAlign w:val="baseline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216" w:firstLine="0"/>
        <w:jc w:val="left"/>
        <w:textAlignment w:val="auto"/>
        <w:rPr>
          <w:rFonts w:hint="default" w:ascii="Arial" w:hAnsi="Arial" w:cs="Arial"/>
          <w:strike w:val="0"/>
          <w:color w:val="000000"/>
          <w:spacing w:val="2"/>
          <w:w w:val="100"/>
          <w:sz w:val="24"/>
          <w:szCs w:val="24"/>
          <w:vertAlign w:val="baseline"/>
          <w:lang w:val="en-US"/>
        </w:rPr>
      </w:pPr>
      <w:r>
        <w:rPr>
          <w:rFonts w:hint="default" w:ascii="Arial" w:hAnsi="Arial" w:cs="Arial"/>
          <w:strike w:val="0"/>
          <w:color w:val="000000"/>
          <w:spacing w:val="2"/>
          <w:w w:val="100"/>
          <w:sz w:val="24"/>
          <w:szCs w:val="24"/>
          <w:vertAlign w:val="baseline"/>
          <w:lang w:val="en-US"/>
        </w:rPr>
        <w:t>Sunny hesitated for a few moments, then asked: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0" w:firstLine="0"/>
        <w:jc w:val="left"/>
        <w:textAlignment w:val="auto"/>
        <w:rPr>
          <w:rFonts w:hint="default" w:ascii="Arial" w:hAnsi="Arial" w:cs="Arial"/>
          <w:strike w:val="0"/>
          <w:color w:val="000000"/>
          <w:spacing w:val="4"/>
          <w:w w:val="100"/>
          <w:sz w:val="24"/>
          <w:szCs w:val="24"/>
          <w:vertAlign w:val="baseline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0" w:firstLine="0"/>
        <w:jc w:val="left"/>
        <w:textAlignment w:val="auto"/>
        <w:rPr>
          <w:rFonts w:hint="default" w:ascii="Arial" w:hAnsi="Arial" w:cs="Arial"/>
          <w:strike w:val="0"/>
          <w:color w:val="000000"/>
          <w:spacing w:val="3"/>
          <w:w w:val="100"/>
          <w:sz w:val="24"/>
          <w:szCs w:val="24"/>
          <w:vertAlign w:val="baseline"/>
          <w:lang w:val="en-US"/>
        </w:rPr>
      </w:pPr>
      <w:r>
        <w:rPr>
          <w:rFonts w:hint="default" w:ascii="Arial" w:hAnsi="Arial" w:cs="Arial"/>
          <w:strike w:val="0"/>
          <w:color w:val="000000"/>
          <w:spacing w:val="4"/>
          <w:w w:val="100"/>
          <w:sz w:val="24"/>
          <w:szCs w:val="24"/>
          <w:vertAlign w:val="baseline"/>
          <w:lang w:val="en-US"/>
        </w:rPr>
        <w:t xml:space="preserve">"But isn't it very dangerous, to hunt the Corrupted this way? You never know what </w:t>
      </w:r>
      <w:r>
        <w:rPr>
          <w:rFonts w:hint="default" w:ascii="Arial" w:hAnsi="Arial" w:cs="Arial"/>
          <w:strike w:val="0"/>
          <w:color w:val="000000"/>
          <w:spacing w:val="3"/>
          <w:w w:val="100"/>
          <w:sz w:val="24"/>
          <w:szCs w:val="24"/>
          <w:vertAlign w:val="baseline"/>
          <w:lang w:val="en-US"/>
        </w:rPr>
        <w:t>will come from the depths, after all. This time, it was a Corrupted Monster. Next time, it could be a Great one, or something even more dreadful."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72" w:firstLine="0"/>
        <w:jc w:val="left"/>
        <w:textAlignment w:val="auto"/>
        <w:rPr>
          <w:rFonts w:hint="default" w:ascii="Arial" w:hAnsi="Arial" w:cs="Arial"/>
          <w:strike w:val="0"/>
          <w:color w:val="000000"/>
          <w:spacing w:val="3"/>
          <w:w w:val="100"/>
          <w:sz w:val="24"/>
          <w:szCs w:val="24"/>
          <w:vertAlign w:val="baseline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72" w:firstLine="0"/>
        <w:jc w:val="left"/>
        <w:textAlignment w:val="auto"/>
        <w:rPr>
          <w:rFonts w:hint="default" w:ascii="Arial" w:hAnsi="Arial" w:cs="Arial"/>
          <w:strike w:val="0"/>
          <w:color w:val="000000"/>
          <w:spacing w:val="3"/>
          <w:w w:val="100"/>
          <w:sz w:val="24"/>
          <w:szCs w:val="24"/>
          <w:vertAlign w:val="baseline"/>
          <w:lang w:val="en-US"/>
        </w:rPr>
      </w:pPr>
      <w:r>
        <w:rPr>
          <w:rFonts w:hint="default" w:ascii="Arial" w:hAnsi="Arial" w:cs="Arial"/>
          <w:strike w:val="0"/>
          <w:color w:val="000000"/>
          <w:spacing w:val="3"/>
          <w:w w:val="100"/>
          <w:sz w:val="24"/>
          <w:szCs w:val="24"/>
          <w:vertAlign w:val="baseline"/>
          <w:lang w:val="en-US"/>
        </w:rPr>
        <w:t>Ananke nodded, still concentrating on preparing a meal for them.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0" w:firstLine="0"/>
        <w:jc w:val="left"/>
        <w:textAlignment w:val="auto"/>
        <w:rPr>
          <w:rFonts w:hint="default" w:ascii="Arial" w:hAnsi="Arial" w:cs="Arial"/>
          <w:strike w:val="0"/>
          <w:color w:val="000000"/>
          <w:spacing w:val="3"/>
          <w:w w:val="100"/>
          <w:sz w:val="24"/>
          <w:szCs w:val="24"/>
          <w:vertAlign w:val="baseline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0" w:firstLine="0"/>
        <w:jc w:val="left"/>
        <w:textAlignment w:val="auto"/>
        <w:rPr>
          <w:rFonts w:hint="default" w:ascii="Arial" w:hAnsi="Arial" w:cs="Arial"/>
          <w:strike w:val="0"/>
          <w:color w:val="000000"/>
          <w:spacing w:val="2"/>
          <w:w w:val="100"/>
          <w:sz w:val="24"/>
          <w:szCs w:val="24"/>
          <w:vertAlign w:val="baseline"/>
          <w:lang w:val="en-US"/>
        </w:rPr>
      </w:pPr>
      <w:r>
        <w:rPr>
          <w:rFonts w:hint="default" w:ascii="Arial" w:hAnsi="Arial" w:cs="Arial"/>
          <w:strike w:val="0"/>
          <w:color w:val="000000"/>
          <w:spacing w:val="3"/>
          <w:w w:val="100"/>
          <w:sz w:val="24"/>
          <w:szCs w:val="24"/>
          <w:vertAlign w:val="baseline"/>
          <w:lang w:val="en-US"/>
        </w:rPr>
        <w:t xml:space="preserve">"Of course... it is very dangerous. Many fishermen die. Remember, though, that we </w:t>
      </w:r>
      <w:r>
        <w:rPr>
          <w:rFonts w:hint="default" w:ascii="Arial" w:hAnsi="Arial" w:cs="Arial"/>
          <w:strike w:val="0"/>
          <w:color w:val="000000"/>
          <w:spacing w:val="0"/>
          <w:w w:val="100"/>
          <w:sz w:val="24"/>
          <w:szCs w:val="24"/>
          <w:vertAlign w:val="baseline"/>
          <w:lang w:val="en-US"/>
        </w:rPr>
        <w:t xml:space="preserve">were much stronger before. There were elders leading us, as well. The truly harrowing </w:t>
      </w:r>
      <w:r>
        <w:rPr>
          <w:rFonts w:hint="default" w:ascii="Arial" w:hAnsi="Arial" w:cs="Arial"/>
          <w:strike w:val="0"/>
          <w:color w:val="000000"/>
          <w:spacing w:val="1"/>
          <w:w w:val="100"/>
          <w:sz w:val="24"/>
          <w:szCs w:val="24"/>
          <w:vertAlign w:val="baseline"/>
          <w:lang w:val="en-US"/>
        </w:rPr>
        <w:t xml:space="preserve">creatures very rarely come down the river, too... when they did, we usually learned in </w:t>
      </w:r>
      <w:r>
        <w:rPr>
          <w:rFonts w:hint="default" w:ascii="Arial" w:hAnsi="Arial" w:cs="Arial"/>
          <w:strike w:val="0"/>
          <w:color w:val="000000"/>
          <w:spacing w:val="2"/>
          <w:w w:val="100"/>
          <w:sz w:val="24"/>
          <w:szCs w:val="24"/>
          <w:vertAlign w:val="baseline"/>
          <w:lang w:val="en-US"/>
        </w:rPr>
        <w:t>advance, and the whole city assembled to battle them. That is how Weave survived."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72" w:firstLine="0"/>
        <w:jc w:val="left"/>
        <w:textAlignment w:val="auto"/>
        <w:rPr>
          <w:rFonts w:hint="default" w:ascii="Arial" w:hAnsi="Arial" w:cs="Arial"/>
          <w:strike w:val="0"/>
          <w:color w:val="000000"/>
          <w:spacing w:val="2"/>
          <w:w w:val="100"/>
          <w:sz w:val="24"/>
          <w:szCs w:val="24"/>
          <w:vertAlign w:val="baseline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72" w:firstLine="0"/>
        <w:jc w:val="left"/>
        <w:textAlignment w:val="auto"/>
        <w:rPr>
          <w:rFonts w:hint="default" w:ascii="Arial" w:hAnsi="Arial" w:cs="Arial"/>
          <w:strike w:val="0"/>
          <w:color w:val="000000"/>
          <w:spacing w:val="2"/>
          <w:w w:val="100"/>
          <w:sz w:val="24"/>
          <w:szCs w:val="24"/>
          <w:vertAlign w:val="baseline"/>
          <w:lang w:val="en-US"/>
        </w:rPr>
      </w:pPr>
      <w:r>
        <w:rPr>
          <w:rFonts w:hint="default" w:ascii="Arial" w:hAnsi="Arial" w:cs="Arial"/>
          <w:strike w:val="0"/>
          <w:color w:val="000000"/>
          <w:spacing w:val="2"/>
          <w:w w:val="100"/>
          <w:sz w:val="24"/>
          <w:szCs w:val="24"/>
          <w:vertAlign w:val="baseline"/>
          <w:lang w:val="en-US"/>
        </w:rPr>
        <w:t>...Until it didn't.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0" w:firstLine="0"/>
        <w:jc w:val="left"/>
        <w:textAlignment w:val="auto"/>
        <w:rPr>
          <w:rFonts w:hint="default" w:ascii="Arial" w:hAnsi="Arial" w:cs="Arial"/>
          <w:strike w:val="0"/>
          <w:color w:val="000000"/>
          <w:spacing w:val="2"/>
          <w:w w:val="100"/>
          <w:sz w:val="24"/>
          <w:szCs w:val="24"/>
          <w:vertAlign w:val="baseline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0" w:firstLine="0"/>
        <w:jc w:val="left"/>
        <w:textAlignment w:val="auto"/>
        <w:rPr>
          <w:rFonts w:hint="default" w:ascii="Arial" w:hAnsi="Arial" w:cs="Arial"/>
          <w:strike w:val="0"/>
          <w:color w:val="000000"/>
          <w:spacing w:val="3"/>
          <w:w w:val="100"/>
          <w:sz w:val="24"/>
          <w:szCs w:val="24"/>
          <w:vertAlign w:val="baseline"/>
          <w:lang w:val="en-US"/>
        </w:rPr>
      </w:pPr>
      <w:r>
        <w:rPr>
          <w:rFonts w:hint="default" w:ascii="Arial" w:hAnsi="Arial" w:cs="Arial"/>
          <w:strike w:val="0"/>
          <w:color w:val="000000"/>
          <w:spacing w:val="2"/>
          <w:w w:val="100"/>
          <w:sz w:val="24"/>
          <w:szCs w:val="24"/>
          <w:vertAlign w:val="baseline"/>
          <w:lang w:val="en-US"/>
        </w:rPr>
        <w:t xml:space="preserve">Sunny sighed, thinking about the dying civilization of the Great River. There was </w:t>
      </w:r>
      <w:r>
        <w:rPr>
          <w:rFonts w:hint="default" w:ascii="Arial" w:hAnsi="Arial" w:cs="Arial"/>
          <w:strike w:val="0"/>
          <w:color w:val="000000"/>
          <w:spacing w:val="1"/>
          <w:w w:val="100"/>
          <w:sz w:val="24"/>
          <w:szCs w:val="24"/>
          <w:vertAlign w:val="baseline"/>
          <w:lang w:val="en-US"/>
        </w:rPr>
        <w:t xml:space="preserve">presumably only one human city left in the Tomb of Ariel — Fallen Grace. How were </w:t>
      </w:r>
      <w:r>
        <w:rPr>
          <w:rFonts w:hint="default" w:ascii="Arial" w:hAnsi="Arial" w:cs="Arial"/>
          <w:strike w:val="0"/>
          <w:color w:val="000000"/>
          <w:spacing w:val="3"/>
          <w:w w:val="100"/>
          <w:sz w:val="24"/>
          <w:szCs w:val="24"/>
          <w:vertAlign w:val="baseline"/>
          <w:lang w:val="en-US"/>
        </w:rPr>
        <w:t>they supposed to turn the tide of history and save it?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144" w:firstLine="0"/>
        <w:jc w:val="left"/>
        <w:textAlignment w:val="auto"/>
        <w:rPr>
          <w:rFonts w:hint="default" w:ascii="Arial" w:hAnsi="Arial" w:cs="Arial"/>
          <w:strike w:val="0"/>
          <w:color w:val="000000"/>
          <w:spacing w:val="3"/>
          <w:w w:val="100"/>
          <w:sz w:val="24"/>
          <w:szCs w:val="24"/>
          <w:vertAlign w:val="baseline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144" w:firstLine="0"/>
        <w:jc w:val="left"/>
        <w:textAlignment w:val="auto"/>
        <w:rPr>
          <w:rFonts w:hint="default" w:ascii="Arial" w:hAnsi="Arial" w:cs="Arial"/>
          <w:strike w:val="0"/>
          <w:color w:val="000000"/>
          <w:spacing w:val="2"/>
          <w:w w:val="100"/>
          <w:sz w:val="24"/>
          <w:szCs w:val="24"/>
          <w:vertAlign w:val="baseline"/>
          <w:lang w:val="en-US"/>
        </w:rPr>
      </w:pPr>
      <w:r>
        <w:rPr>
          <w:rFonts w:hint="default" w:ascii="Arial" w:hAnsi="Arial" w:cs="Arial"/>
          <w:strike w:val="0"/>
          <w:color w:val="000000"/>
          <w:spacing w:val="3"/>
          <w:w w:val="100"/>
          <w:sz w:val="24"/>
          <w:szCs w:val="24"/>
          <w:vertAlign w:val="baseline"/>
          <w:lang w:val="en-US"/>
        </w:rPr>
        <w:t xml:space="preserve">His somber thoughts were interrupted by Ananke, who placed a juicy piece of meat on </w:t>
      </w:r>
      <w:r>
        <w:rPr>
          <w:rFonts w:hint="default" w:ascii="Arial" w:hAnsi="Arial" w:cs="Arial"/>
          <w:strike w:val="0"/>
          <w:color w:val="000000"/>
          <w:spacing w:val="2"/>
          <w:w w:val="100"/>
          <w:sz w:val="24"/>
          <w:szCs w:val="24"/>
          <w:vertAlign w:val="baseline"/>
          <w:lang w:val="en-US"/>
        </w:rPr>
        <w:t>a plate and offered it to him with a smile.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72" w:firstLine="0"/>
        <w:jc w:val="left"/>
        <w:textAlignment w:val="auto"/>
        <w:rPr>
          <w:rFonts w:hint="default" w:ascii="Arial" w:hAnsi="Arial" w:cs="Arial"/>
          <w:strike w:val="0"/>
          <w:color w:val="000000"/>
          <w:spacing w:val="2"/>
          <w:w w:val="100"/>
          <w:sz w:val="24"/>
          <w:szCs w:val="24"/>
          <w:vertAlign w:val="baseline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72" w:firstLine="0"/>
        <w:jc w:val="left"/>
        <w:textAlignment w:val="auto"/>
        <w:rPr>
          <w:rFonts w:hint="default" w:ascii="Arial" w:hAnsi="Arial" w:cs="Arial"/>
          <w:strike w:val="0"/>
          <w:color w:val="000000"/>
          <w:spacing w:val="1"/>
          <w:w w:val="100"/>
          <w:sz w:val="24"/>
          <w:szCs w:val="24"/>
          <w:vertAlign w:val="baseline"/>
          <w:lang w:val="en-US"/>
        </w:rPr>
      </w:pPr>
      <w:r>
        <w:rPr>
          <w:rFonts w:hint="default" w:ascii="Arial" w:hAnsi="Arial" w:cs="Arial"/>
          <w:strike w:val="0"/>
          <w:color w:val="000000"/>
          <w:spacing w:val="2"/>
          <w:w w:val="100"/>
          <w:sz w:val="24"/>
          <w:szCs w:val="24"/>
          <w:vertAlign w:val="baseline"/>
          <w:lang w:val="en-US"/>
        </w:rPr>
        <w:t xml:space="preserve">Her teeth had turned sturdy and white at some point. </w:t>
      </w:r>
      <w:r>
        <w:rPr>
          <w:rFonts w:hint="default" w:ascii="Arial" w:hAnsi="Arial" w:cs="Arial"/>
          <w:strike w:val="0"/>
          <w:color w:val="000000"/>
          <w:spacing w:val="1"/>
          <w:w w:val="100"/>
          <w:sz w:val="24"/>
          <w:szCs w:val="24"/>
          <w:vertAlign w:val="baseline"/>
          <w:lang w:val="en-US"/>
        </w:rPr>
        <w:t>"My Lord! Please, enjoy."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1872" w:firstLine="0"/>
        <w:jc w:val="left"/>
        <w:textAlignment w:val="auto"/>
        <w:rPr>
          <w:rFonts w:hint="default" w:ascii="Arial" w:hAnsi="Arial" w:cs="Arial"/>
          <w:strike w:val="0"/>
          <w:color w:val="000000"/>
          <w:spacing w:val="2"/>
          <w:w w:val="100"/>
          <w:sz w:val="24"/>
          <w:szCs w:val="24"/>
          <w:vertAlign w:val="baseline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1872" w:firstLine="0"/>
        <w:jc w:val="left"/>
        <w:textAlignment w:val="auto"/>
        <w:rPr>
          <w:rFonts w:hint="default" w:ascii="Arial" w:hAnsi="Arial" w:cs="Arial"/>
          <w:strike w:val="0"/>
          <w:color w:val="000000"/>
          <w:spacing w:val="2"/>
          <w:w w:val="100"/>
          <w:sz w:val="24"/>
          <w:szCs w:val="24"/>
          <w:vertAlign w:val="baseline"/>
          <w:lang w:val="en-US"/>
        </w:rPr>
      </w:pPr>
      <w:r>
        <w:rPr>
          <w:rFonts w:hint="default" w:ascii="Arial" w:hAnsi="Arial" w:cs="Arial"/>
          <w:strike w:val="0"/>
          <w:color w:val="000000"/>
          <w:spacing w:val="2"/>
          <w:w w:val="100"/>
          <w:sz w:val="24"/>
          <w:szCs w:val="24"/>
          <w:vertAlign w:val="baseline"/>
          <w:lang w:val="en-US"/>
        </w:rPr>
        <w:t>She seemed to be in a good mood.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0" w:firstLine="0"/>
        <w:jc w:val="left"/>
        <w:textAlignment w:val="auto"/>
        <w:rPr>
          <w:rFonts w:hint="default" w:ascii="Arial" w:hAnsi="Arial" w:cs="Arial"/>
          <w:strike w:val="0"/>
          <w:color w:val="000000"/>
          <w:spacing w:val="1"/>
          <w:w w:val="100"/>
          <w:sz w:val="24"/>
          <w:szCs w:val="24"/>
          <w:vertAlign w:val="baseline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0" w:firstLine="0"/>
        <w:jc w:val="left"/>
        <w:textAlignment w:val="auto"/>
        <w:rPr>
          <w:rFonts w:hint="default" w:ascii="Arial" w:hAnsi="Arial" w:cs="Arial"/>
          <w:strike w:val="0"/>
          <w:color w:val="000000"/>
          <w:spacing w:val="0"/>
          <w:w w:val="110"/>
          <w:sz w:val="24"/>
          <w:szCs w:val="24"/>
          <w:vertAlign w:val="baseline"/>
          <w:lang w:val="en-US"/>
        </w:rPr>
      </w:pPr>
      <w:r>
        <w:rPr>
          <w:rFonts w:hint="default" w:ascii="Arial" w:hAnsi="Arial" w:cs="Arial"/>
          <w:strike w:val="0"/>
          <w:color w:val="000000"/>
          <w:spacing w:val="1"/>
          <w:w w:val="100"/>
          <w:sz w:val="24"/>
          <w:szCs w:val="24"/>
          <w:vertAlign w:val="baseline"/>
          <w:lang w:val="en-US"/>
        </w:rPr>
        <w:t xml:space="preserve">Looking at the smiling old woman, Sunny couldn't remain sullen, either. </w:t>
      </w:r>
      <w:r>
        <w:rPr>
          <w:rFonts w:hint="default" w:ascii="Arial" w:hAnsi="Arial" w:cs="Arial"/>
          <w:strike w:val="0"/>
          <w:color w:val="000000"/>
          <w:spacing w:val="0"/>
          <w:w w:val="110"/>
          <w:sz w:val="24"/>
          <w:szCs w:val="24"/>
          <w:vertAlign w:val="baseline"/>
          <w:lang w:val="en-US"/>
        </w:rPr>
        <w:t>***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792" w:firstLine="0"/>
        <w:jc w:val="left"/>
        <w:textAlignment w:val="auto"/>
        <w:rPr>
          <w:rFonts w:hint="default" w:ascii="Arial" w:hAnsi="Arial" w:cs="Arial"/>
          <w:strike w:val="0"/>
          <w:color w:val="000000"/>
          <w:spacing w:val="1"/>
          <w:w w:val="100"/>
          <w:sz w:val="24"/>
          <w:szCs w:val="24"/>
          <w:vertAlign w:val="baseline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792" w:firstLine="0"/>
        <w:jc w:val="left"/>
        <w:textAlignment w:val="auto"/>
        <w:rPr>
          <w:rFonts w:hint="default" w:ascii="Arial" w:hAnsi="Arial" w:cs="Arial"/>
          <w:strike w:val="0"/>
          <w:color w:val="000000"/>
          <w:spacing w:val="3"/>
          <w:w w:val="100"/>
          <w:sz w:val="24"/>
          <w:szCs w:val="24"/>
          <w:vertAlign w:val="baseline"/>
          <w:lang w:val="en-US"/>
        </w:rPr>
      </w:pPr>
      <w:r>
        <w:rPr>
          <w:rFonts w:hint="default" w:ascii="Arial" w:hAnsi="Arial" w:cs="Arial"/>
          <w:strike w:val="0"/>
          <w:color w:val="000000"/>
          <w:spacing w:val="1"/>
          <w:w w:val="100"/>
          <w:sz w:val="24"/>
          <w:szCs w:val="24"/>
          <w:vertAlign w:val="baseline"/>
          <w:lang w:val="en-US"/>
        </w:rPr>
        <w:t xml:space="preserve">Two days later, something finally appeared on the horizon. It was a shining dot at the </w:t>
      </w:r>
      <w:r>
        <w:rPr>
          <w:rFonts w:hint="default" w:ascii="Arial" w:hAnsi="Arial" w:cs="Arial"/>
          <w:strike w:val="0"/>
          <w:color w:val="000000"/>
          <w:spacing w:val="4"/>
          <w:w w:val="100"/>
          <w:sz w:val="24"/>
          <w:szCs w:val="24"/>
          <w:vertAlign w:val="baseline"/>
          <w:lang w:val="en-US"/>
        </w:rPr>
        <w:t xml:space="preserve">start, but as the ketch drew closer, the shape of a distant lighthouse could be seen, </w:t>
      </w:r>
      <w:r>
        <w:rPr>
          <w:rFonts w:hint="default" w:ascii="Arial" w:hAnsi="Arial" w:cs="Arial"/>
          <w:strike w:val="0"/>
          <w:color w:val="000000"/>
          <w:spacing w:val="3"/>
          <w:w w:val="100"/>
          <w:sz w:val="24"/>
          <w:szCs w:val="24"/>
          <w:vertAlign w:val="baseline"/>
          <w:lang w:val="en-US"/>
        </w:rPr>
        <w:t>with sunlight reflecting from its polished bronze spire.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72" w:firstLine="0"/>
        <w:jc w:val="left"/>
        <w:textAlignment w:val="auto"/>
        <w:rPr>
          <w:rFonts w:hint="default" w:ascii="Arial" w:hAnsi="Arial" w:cs="Arial"/>
          <w:strike w:val="0"/>
          <w:color w:val="000000"/>
          <w:spacing w:val="4"/>
          <w:w w:val="100"/>
          <w:sz w:val="24"/>
          <w:szCs w:val="24"/>
          <w:vertAlign w:val="baseline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72" w:firstLine="0"/>
        <w:jc w:val="left"/>
        <w:textAlignment w:val="auto"/>
        <w:rPr>
          <w:rFonts w:hint="default" w:ascii="Arial" w:hAnsi="Arial" w:cs="Arial"/>
          <w:strike w:val="0"/>
          <w:color w:val="000000"/>
          <w:spacing w:val="3"/>
          <w:w w:val="100"/>
          <w:sz w:val="24"/>
          <w:szCs w:val="24"/>
          <w:vertAlign w:val="baseline"/>
          <w:lang w:val="en-US"/>
        </w:rPr>
      </w:pPr>
      <w:r>
        <w:rPr>
          <w:rFonts w:hint="default" w:ascii="Arial" w:hAnsi="Arial" w:cs="Arial"/>
          <w:strike w:val="0"/>
          <w:color w:val="000000"/>
          <w:spacing w:val="4"/>
          <w:w w:val="100"/>
          <w:sz w:val="24"/>
          <w:szCs w:val="24"/>
          <w:vertAlign w:val="baseline"/>
          <w:lang w:val="en-US"/>
        </w:rPr>
        <w:t xml:space="preserve">This was the first human-made structure that Sunny and Nephis had seen in the </w:t>
      </w:r>
      <w:r>
        <w:rPr>
          <w:rFonts w:hint="default" w:ascii="Arial" w:hAnsi="Arial" w:cs="Arial"/>
          <w:strike w:val="0"/>
          <w:color w:val="000000"/>
          <w:spacing w:val="3"/>
          <w:w w:val="100"/>
          <w:sz w:val="24"/>
          <w:szCs w:val="24"/>
          <w:vertAlign w:val="baseline"/>
          <w:lang w:val="en-US"/>
        </w:rPr>
        <w:t xml:space="preserve">Nightmare. Looking at it filled their hearts with emotions... Nephis, especially, looked </w:t>
      </w:r>
      <w:r>
        <w:rPr>
          <w:rFonts w:hint="default" w:ascii="Arial" w:hAnsi="Arial" w:cs="Arial"/>
          <w:strike w:val="0"/>
          <w:color w:val="000000"/>
          <w:spacing w:val="6"/>
          <w:w w:val="100"/>
          <w:sz w:val="24"/>
          <w:szCs w:val="24"/>
          <w:vertAlign w:val="baseline"/>
          <w:lang w:val="en-US"/>
        </w:rPr>
        <w:t xml:space="preserve">at the lighthouse with a distant expression. Its radiance reflected in her eyes, </w:t>
      </w:r>
      <w:r>
        <w:rPr>
          <w:rFonts w:hint="default" w:ascii="Arial" w:hAnsi="Arial" w:cs="Arial"/>
          <w:strike w:val="0"/>
          <w:color w:val="000000"/>
          <w:spacing w:val="3"/>
          <w:w w:val="100"/>
          <w:sz w:val="24"/>
          <w:szCs w:val="24"/>
          <w:vertAlign w:val="baseline"/>
          <w:lang w:val="en-US"/>
        </w:rPr>
        <w:t>illuminating their ineffable depths.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72" w:firstLine="0"/>
        <w:jc w:val="left"/>
        <w:textAlignment w:val="auto"/>
        <w:rPr>
          <w:rFonts w:hint="default" w:ascii="Arial" w:hAnsi="Arial" w:cs="Arial"/>
          <w:strike w:val="0"/>
          <w:color w:val="000000"/>
          <w:spacing w:val="1"/>
          <w:w w:val="100"/>
          <w:sz w:val="24"/>
          <w:szCs w:val="24"/>
          <w:vertAlign w:val="baseline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72" w:firstLine="0"/>
        <w:jc w:val="left"/>
        <w:textAlignment w:val="auto"/>
        <w:rPr>
          <w:rFonts w:hint="default" w:ascii="Arial" w:hAnsi="Arial" w:cs="Arial"/>
          <w:strike w:val="0"/>
          <w:color w:val="000000"/>
          <w:spacing w:val="1"/>
          <w:w w:val="100"/>
          <w:sz w:val="24"/>
          <w:szCs w:val="24"/>
          <w:vertAlign w:val="baseline"/>
          <w:lang w:val="en-US"/>
        </w:rPr>
      </w:pPr>
      <w:r>
        <w:rPr>
          <w:rFonts w:hint="default" w:ascii="Arial" w:hAnsi="Arial" w:cs="Arial"/>
          <w:strike w:val="0"/>
          <w:color w:val="000000"/>
          <w:spacing w:val="1"/>
          <w:w w:val="100"/>
          <w:sz w:val="24"/>
          <w:szCs w:val="24"/>
          <w:vertAlign w:val="baseline"/>
          <w:lang w:val="en-US"/>
        </w:rPr>
        <w:t>Sunny shifted and turned to Ananke, who was still holding the steering oar. "Have we reached Weave?"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648" w:firstLine="0"/>
        <w:jc w:val="left"/>
        <w:textAlignment w:val="auto"/>
        <w:rPr>
          <w:rFonts w:hint="default" w:ascii="Arial" w:hAnsi="Arial" w:cs="Arial"/>
          <w:strike w:val="0"/>
          <w:color w:val="000000"/>
          <w:spacing w:val="3"/>
          <w:w w:val="100"/>
          <w:sz w:val="24"/>
          <w:szCs w:val="24"/>
          <w:vertAlign w:val="baseline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648" w:firstLine="0"/>
        <w:jc w:val="left"/>
        <w:textAlignment w:val="auto"/>
        <w:rPr>
          <w:rFonts w:hint="default" w:ascii="Arial" w:hAnsi="Arial" w:cs="Arial"/>
          <w:strike w:val="0"/>
          <w:color w:val="000000"/>
          <w:spacing w:val="3"/>
          <w:w w:val="100"/>
          <w:sz w:val="24"/>
          <w:szCs w:val="24"/>
          <w:vertAlign w:val="baseline"/>
          <w:lang w:val="en-US"/>
        </w:rPr>
      </w:pPr>
      <w:r>
        <w:rPr>
          <w:rFonts w:hint="default" w:ascii="Arial" w:hAnsi="Arial" w:cs="Arial"/>
          <w:strike w:val="0"/>
          <w:color w:val="000000"/>
          <w:spacing w:val="3"/>
          <w:w w:val="100"/>
          <w:sz w:val="24"/>
          <w:szCs w:val="24"/>
          <w:vertAlign w:val="baseline"/>
          <w:lang w:val="en-US"/>
        </w:rPr>
        <w:t>She lingered for a few moments.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0" w:firstLine="0"/>
        <w:jc w:val="left"/>
        <w:textAlignment w:val="auto"/>
        <w:rPr>
          <w:rFonts w:hint="default" w:ascii="Arial" w:hAnsi="Arial" w:cs="Arial"/>
          <w:strike w:val="0"/>
          <w:color w:val="000000"/>
          <w:spacing w:val="2"/>
          <w:w w:val="100"/>
          <w:sz w:val="24"/>
          <w:szCs w:val="24"/>
          <w:vertAlign w:val="baseline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0" w:firstLine="0"/>
        <w:jc w:val="left"/>
        <w:textAlignment w:val="auto"/>
        <w:rPr>
          <w:rFonts w:hint="default" w:ascii="Arial" w:hAnsi="Arial" w:cs="Arial"/>
          <w:strike w:val="0"/>
          <w:color w:val="000000"/>
          <w:spacing w:val="2"/>
          <w:w w:val="100"/>
          <w:sz w:val="24"/>
          <w:szCs w:val="24"/>
          <w:vertAlign w:val="baseline"/>
          <w:lang w:val="en-US"/>
        </w:rPr>
      </w:pPr>
      <w:r>
        <w:rPr>
          <w:rFonts w:hint="default" w:ascii="Arial" w:hAnsi="Arial" w:cs="Arial"/>
          <w:strike w:val="0"/>
          <w:color w:val="000000"/>
          <w:spacing w:val="2"/>
          <w:w w:val="100"/>
          <w:sz w:val="24"/>
          <w:szCs w:val="24"/>
          <w:vertAlign w:val="baseline"/>
          <w:lang w:val="en-US"/>
        </w:rPr>
        <w:t xml:space="preserve">"A </w:t>
      </w:r>
      <w:r>
        <w:rPr>
          <w:rFonts w:hint="default" w:ascii="Arial" w:hAnsi="Arial" w:cs="Arial"/>
          <w:strike w:val="0"/>
          <w:color w:val="000000"/>
          <w:spacing w:val="2"/>
          <w:w w:val="100"/>
          <w:sz w:val="24"/>
          <w:szCs w:val="24"/>
          <w:vertAlign w:val="baseline"/>
          <w:lang w:val="en-US"/>
        </w:rPr>
        <w:t>boundary of it, yes."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0" w:firstLine="0"/>
        <w:jc w:val="left"/>
        <w:textAlignment w:val="auto"/>
        <w:rPr>
          <w:rFonts w:hint="default" w:ascii="Arial" w:hAnsi="Arial" w:cs="Arial"/>
          <w:strike w:val="0"/>
          <w:color w:val="000000"/>
          <w:spacing w:val="1"/>
          <w:w w:val="100"/>
          <w:sz w:val="24"/>
          <w:szCs w:val="24"/>
          <w:vertAlign w:val="baseline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0" w:firstLine="0"/>
        <w:jc w:val="left"/>
        <w:textAlignment w:val="auto"/>
        <w:rPr>
          <w:rFonts w:hint="default" w:ascii="Arial" w:hAnsi="Arial" w:cs="Arial"/>
          <w:strike w:val="0"/>
          <w:color w:val="000000"/>
          <w:spacing w:val="3"/>
          <w:w w:val="100"/>
          <w:sz w:val="24"/>
          <w:szCs w:val="24"/>
          <w:vertAlign w:val="baseline"/>
          <w:lang w:val="en-US"/>
        </w:rPr>
      </w:pPr>
      <w:r>
        <w:rPr>
          <w:rFonts w:hint="default" w:ascii="Arial" w:hAnsi="Arial" w:cs="Arial"/>
          <w:strike w:val="0"/>
          <w:color w:val="000000"/>
          <w:spacing w:val="1"/>
          <w:w w:val="100"/>
          <w:sz w:val="24"/>
          <w:szCs w:val="24"/>
          <w:vertAlign w:val="baseline"/>
          <w:lang w:val="en-US"/>
        </w:rPr>
        <w:t xml:space="preserve">The old woman fell silent after that, and Sunny returned to Nephis. Noticing her </w:t>
      </w:r>
      <w:r>
        <w:rPr>
          <w:rFonts w:hint="default" w:ascii="Arial" w:hAnsi="Arial" w:cs="Arial"/>
          <w:strike w:val="0"/>
          <w:color w:val="000000"/>
          <w:spacing w:val="3"/>
          <w:w w:val="100"/>
          <w:sz w:val="24"/>
          <w:szCs w:val="24"/>
          <w:vertAlign w:val="baseline"/>
          <w:lang w:val="en-US"/>
        </w:rPr>
        <w:t>distant, almost forlorn expression, he asked: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360" w:firstLine="0"/>
        <w:jc w:val="left"/>
        <w:textAlignment w:val="auto"/>
        <w:rPr>
          <w:rFonts w:hint="default" w:ascii="Arial" w:hAnsi="Arial" w:cs="Arial"/>
          <w:strike w:val="0"/>
          <w:color w:val="000000"/>
          <w:spacing w:val="1"/>
          <w:w w:val="100"/>
          <w:sz w:val="24"/>
          <w:szCs w:val="24"/>
          <w:vertAlign w:val="baseline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360" w:firstLine="0"/>
        <w:jc w:val="left"/>
        <w:textAlignment w:val="auto"/>
        <w:rPr>
          <w:rFonts w:hint="default" w:ascii="Arial" w:hAnsi="Arial" w:cs="Arial"/>
          <w:strike w:val="0"/>
          <w:color w:val="000000"/>
          <w:spacing w:val="0"/>
          <w:w w:val="100"/>
          <w:sz w:val="24"/>
          <w:szCs w:val="24"/>
          <w:vertAlign w:val="baseline"/>
          <w:lang w:val="en-US"/>
        </w:rPr>
      </w:pPr>
      <w:r>
        <w:rPr>
          <w:rFonts w:hint="default" w:ascii="Arial" w:hAnsi="Arial" w:cs="Arial"/>
          <w:strike w:val="0"/>
          <w:color w:val="000000"/>
          <w:spacing w:val="1"/>
          <w:w w:val="100"/>
          <w:sz w:val="24"/>
          <w:szCs w:val="24"/>
          <w:vertAlign w:val="baseline"/>
          <w:lang w:val="en-US"/>
        </w:rPr>
        <w:t xml:space="preserve">"Are you thinking about your First Nightmare?" </w:t>
      </w:r>
      <w:r>
        <w:rPr>
          <w:rFonts w:hint="default" w:ascii="Arial" w:hAnsi="Arial" w:cs="Arial"/>
          <w:strike w:val="0"/>
          <w:color w:val="000000"/>
          <w:spacing w:val="0"/>
          <w:w w:val="100"/>
          <w:sz w:val="24"/>
          <w:szCs w:val="24"/>
          <w:vertAlign w:val="baseline"/>
          <w:lang w:val="en-US"/>
        </w:rPr>
        <w:t>She nodded slowly.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2160" w:firstLine="0"/>
        <w:jc w:val="left"/>
        <w:textAlignment w:val="auto"/>
        <w:rPr>
          <w:rFonts w:hint="default" w:ascii="Arial" w:hAnsi="Arial" w:cs="Arial"/>
          <w:strike w:val="0"/>
          <w:color w:val="000000"/>
          <w:spacing w:val="3"/>
          <w:w w:val="100"/>
          <w:sz w:val="24"/>
          <w:szCs w:val="24"/>
          <w:vertAlign w:val="baseline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2160" w:firstLine="0"/>
        <w:jc w:val="left"/>
        <w:textAlignment w:val="auto"/>
        <w:rPr>
          <w:rFonts w:hint="default" w:ascii="Arial" w:hAnsi="Arial" w:cs="Arial"/>
          <w:strike w:val="0"/>
          <w:color w:val="000000"/>
          <w:spacing w:val="3"/>
          <w:w w:val="100"/>
          <w:sz w:val="24"/>
          <w:szCs w:val="24"/>
          <w:vertAlign w:val="baseline"/>
          <w:lang w:val="en-US"/>
        </w:rPr>
      </w:pPr>
      <w:r>
        <w:rPr>
          <w:rFonts w:hint="default" w:ascii="Arial" w:hAnsi="Arial" w:cs="Arial"/>
          <w:strike w:val="0"/>
          <w:color w:val="000000"/>
          <w:spacing w:val="3"/>
          <w:w w:val="100"/>
          <w:sz w:val="24"/>
          <w:szCs w:val="24"/>
          <w:vertAlign w:val="baseline"/>
          <w:lang w:val="en-US"/>
        </w:rPr>
        <w:t xml:space="preserve">With a sigh, Sunny placed a hand on Neph's shoulder and pulled her closer, allowing </w:t>
      </w:r>
      <w:r>
        <w:rPr>
          <w:rFonts w:hint="default" w:ascii="Arial" w:hAnsi="Arial" w:cs="Arial"/>
          <w:strike w:val="0"/>
          <w:color w:val="000000"/>
          <w:spacing w:val="1"/>
          <w:w w:val="100"/>
          <w:sz w:val="24"/>
          <w:szCs w:val="24"/>
          <w:vertAlign w:val="baseline"/>
          <w:lang w:val="en-US"/>
        </w:rPr>
        <w:t xml:space="preserve">her to lean on him slightly. He didn't say anything, and neither did she. Together, they </w:t>
      </w:r>
      <w:r>
        <w:rPr>
          <w:rFonts w:hint="default" w:ascii="Arial" w:hAnsi="Arial" w:cs="Arial"/>
          <w:strike w:val="0"/>
          <w:color w:val="000000"/>
          <w:spacing w:val="3"/>
          <w:w w:val="100"/>
          <w:sz w:val="24"/>
          <w:szCs w:val="24"/>
          <w:vertAlign w:val="baseline"/>
          <w:lang w:val="en-US"/>
        </w:rPr>
        <w:t>watched the lighthouse draw nearer.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72" w:firstLine="0"/>
        <w:jc w:val="left"/>
        <w:textAlignment w:val="auto"/>
        <w:rPr>
          <w:rFonts w:hint="default" w:ascii="Arial" w:hAnsi="Arial" w:cs="Arial"/>
          <w:strike w:val="0"/>
          <w:color w:val="000000"/>
          <w:spacing w:val="2"/>
          <w:w w:val="100"/>
          <w:sz w:val="24"/>
          <w:szCs w:val="24"/>
          <w:vertAlign w:val="baseline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72" w:firstLine="0"/>
        <w:jc w:val="left"/>
        <w:textAlignment w:val="auto"/>
        <w:rPr>
          <w:rFonts w:hint="default" w:ascii="Arial" w:hAnsi="Arial" w:cs="Arial"/>
          <w:strike w:val="0"/>
          <w:color w:val="000000"/>
          <w:spacing w:val="2"/>
          <w:w w:val="100"/>
          <w:sz w:val="24"/>
          <w:szCs w:val="24"/>
          <w:vertAlign w:val="baseline"/>
          <w:lang w:val="en-US"/>
        </w:rPr>
      </w:pPr>
      <w:r>
        <w:rPr>
          <w:rFonts w:hint="default" w:ascii="Arial" w:hAnsi="Arial" w:cs="Arial"/>
          <w:strike w:val="0"/>
          <w:color w:val="000000"/>
          <w:spacing w:val="2"/>
          <w:w w:val="100"/>
          <w:sz w:val="24"/>
          <w:szCs w:val="24"/>
          <w:vertAlign w:val="baseline"/>
          <w:lang w:val="en-US"/>
        </w:rPr>
        <w:t>Soon, the ketch moved close enough for them to see the details.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0" w:firstLine="0"/>
        <w:jc w:val="left"/>
        <w:textAlignment w:val="auto"/>
        <w:rPr>
          <w:rFonts w:hint="default" w:ascii="Arial" w:hAnsi="Arial" w:cs="Arial"/>
          <w:strike w:val="0"/>
          <w:color w:val="000000"/>
          <w:spacing w:val="1"/>
          <w:w w:val="100"/>
          <w:sz w:val="24"/>
          <w:szCs w:val="24"/>
          <w:vertAlign w:val="baseline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0" w:firstLine="0"/>
        <w:jc w:val="left"/>
        <w:textAlignment w:val="auto"/>
        <w:rPr>
          <w:rFonts w:hint="default" w:ascii="Arial" w:hAnsi="Arial" w:cs="Arial"/>
          <w:strike w:val="0"/>
          <w:color w:val="000000"/>
          <w:spacing w:val="3"/>
          <w:w w:val="100"/>
          <w:sz w:val="24"/>
          <w:szCs w:val="24"/>
          <w:vertAlign w:val="baseline"/>
          <w:lang w:val="en-US"/>
        </w:rPr>
      </w:pPr>
      <w:r>
        <w:rPr>
          <w:rFonts w:hint="default" w:ascii="Arial" w:hAnsi="Arial" w:cs="Arial"/>
          <w:strike w:val="0"/>
          <w:color w:val="000000"/>
          <w:spacing w:val="1"/>
          <w:w w:val="100"/>
          <w:sz w:val="24"/>
          <w:szCs w:val="24"/>
          <w:vertAlign w:val="baseline"/>
          <w:lang w:val="en-US"/>
        </w:rPr>
        <w:t>The lighthouse stood on a small island. That island, however, was not a natural one —</w:t>
      </w:r>
      <w:r>
        <w:rPr>
          <w:rFonts w:hint="default" w:ascii="Arial" w:hAnsi="Arial" w:cs="Arial"/>
          <w:strike w:val="0"/>
          <w:color w:val="000000"/>
          <w:spacing w:val="2"/>
          <w:w w:val="100"/>
          <w:sz w:val="24"/>
          <w:szCs w:val="24"/>
          <w:vertAlign w:val="baseline"/>
          <w:lang w:val="en-US"/>
        </w:rPr>
        <w:t xml:space="preserve">instead, it seemed to have been crafted from the carapace of a sea monster and floated on water, supporting a large and solemn hall built of dark stone. The lighthouse rose </w:t>
      </w:r>
      <w:r>
        <w:rPr>
          <w:rFonts w:hint="default" w:ascii="Arial" w:hAnsi="Arial" w:cs="Arial"/>
          <w:strike w:val="0"/>
          <w:color w:val="000000"/>
          <w:spacing w:val="3"/>
          <w:w w:val="100"/>
          <w:sz w:val="24"/>
          <w:szCs w:val="24"/>
          <w:vertAlign w:val="baseline"/>
          <w:lang w:val="en-US"/>
        </w:rPr>
        <w:t>from the hall, serving as its tower.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72" w:firstLine="0"/>
        <w:jc w:val="left"/>
        <w:textAlignment w:val="auto"/>
        <w:rPr>
          <w:rFonts w:hint="default" w:ascii="Arial" w:hAnsi="Arial" w:cs="Arial"/>
          <w:strike w:val="0"/>
          <w:color w:val="000000"/>
          <w:spacing w:val="1"/>
          <w:w w:val="100"/>
          <w:sz w:val="24"/>
          <w:szCs w:val="24"/>
          <w:vertAlign w:val="baseline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72" w:firstLine="0"/>
        <w:jc w:val="left"/>
        <w:textAlignment w:val="auto"/>
        <w:rPr>
          <w:rFonts w:hint="default" w:ascii="Arial" w:hAnsi="Arial" w:cs="Arial"/>
          <w:strike w:val="0"/>
          <w:color w:val="000000"/>
          <w:spacing w:val="3"/>
          <w:w w:val="100"/>
          <w:sz w:val="24"/>
          <w:szCs w:val="24"/>
          <w:vertAlign w:val="baseline"/>
          <w:lang w:val="en-US"/>
        </w:rPr>
      </w:pPr>
      <w:r>
        <w:rPr>
          <w:rFonts w:hint="default" w:ascii="Arial" w:hAnsi="Arial" w:cs="Arial"/>
          <w:strike w:val="0"/>
          <w:color w:val="000000"/>
          <w:spacing w:val="1"/>
          <w:w w:val="100"/>
          <w:sz w:val="24"/>
          <w:szCs w:val="24"/>
          <w:vertAlign w:val="baseline"/>
          <w:lang w:val="en-US"/>
        </w:rPr>
        <w:t xml:space="preserve">There was a long wooden pier protruding into the flowing waters of the Great River, as </w:t>
      </w:r>
      <w:r>
        <w:rPr>
          <w:rFonts w:hint="default" w:ascii="Arial" w:hAnsi="Arial" w:cs="Arial"/>
          <w:strike w:val="0"/>
          <w:color w:val="000000"/>
          <w:spacing w:val="2"/>
          <w:w w:val="100"/>
          <w:sz w:val="24"/>
          <w:szCs w:val="24"/>
          <w:vertAlign w:val="baseline"/>
          <w:lang w:val="en-US"/>
        </w:rPr>
        <w:t xml:space="preserve">well. The strangest part, however, was that the island did not seem to be drifting with </w:t>
      </w:r>
      <w:r>
        <w:rPr>
          <w:rFonts w:hint="default" w:ascii="Arial" w:hAnsi="Arial" w:cs="Arial"/>
          <w:strike w:val="0"/>
          <w:color w:val="000000"/>
          <w:spacing w:val="3"/>
          <w:w w:val="100"/>
          <w:sz w:val="24"/>
          <w:szCs w:val="24"/>
          <w:vertAlign w:val="baseline"/>
          <w:lang w:val="en-US"/>
        </w:rPr>
        <w:t>the current. Instead, it remained firmly in place.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72" w:firstLine="0"/>
        <w:jc w:val="left"/>
        <w:textAlignment w:val="auto"/>
        <w:rPr>
          <w:rFonts w:hint="default" w:ascii="Arial" w:hAnsi="Arial" w:cs="Arial"/>
          <w:strike w:val="0"/>
          <w:color w:val="000000"/>
          <w:spacing w:val="0"/>
          <w:w w:val="100"/>
          <w:sz w:val="24"/>
          <w:szCs w:val="24"/>
          <w:vertAlign w:val="baseline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72" w:firstLine="0"/>
        <w:jc w:val="left"/>
        <w:textAlignment w:val="auto"/>
        <w:rPr>
          <w:rFonts w:hint="default" w:ascii="Arial" w:hAnsi="Arial" w:cs="Arial"/>
          <w:strike w:val="0"/>
          <w:color w:val="000000"/>
          <w:spacing w:val="3"/>
          <w:w w:val="100"/>
          <w:sz w:val="24"/>
          <w:szCs w:val="24"/>
          <w:vertAlign w:val="baseline"/>
          <w:lang w:val="en-US"/>
        </w:rPr>
      </w:pPr>
      <w:r>
        <w:rPr>
          <w:rFonts w:hint="default" w:ascii="Arial" w:hAnsi="Arial" w:cs="Arial"/>
          <w:strike w:val="0"/>
          <w:color w:val="000000"/>
          <w:spacing w:val="0"/>
          <w:w w:val="100"/>
          <w:sz w:val="24"/>
          <w:szCs w:val="24"/>
          <w:vertAlign w:val="baseline"/>
          <w:lang w:val="en-US"/>
        </w:rPr>
        <w:t xml:space="preserve">Another startling detail was that the dark lighthouse with its shining spire... was not a </w:t>
      </w:r>
      <w:r>
        <w:rPr>
          <w:rFonts w:hint="default" w:ascii="Arial" w:hAnsi="Arial" w:cs="Arial"/>
          <w:strike w:val="0"/>
          <w:color w:val="000000"/>
          <w:spacing w:val="3"/>
          <w:w w:val="100"/>
          <w:sz w:val="24"/>
          <w:szCs w:val="24"/>
          <w:vertAlign w:val="baseline"/>
          <w:lang w:val="en-US"/>
        </w:rPr>
        <w:t>lighthouse at all. Instead, it was a windmill.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72" w:firstLine="0"/>
        <w:jc w:val="left"/>
        <w:textAlignment w:val="auto"/>
        <w:rPr>
          <w:rFonts w:hint="default" w:ascii="Arial" w:hAnsi="Arial" w:cs="Arial"/>
          <w:strike w:val="0"/>
          <w:color w:val="000000"/>
          <w:spacing w:val="1"/>
          <w:w w:val="100"/>
          <w:sz w:val="24"/>
          <w:szCs w:val="24"/>
          <w:vertAlign w:val="baseline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72" w:firstLine="0"/>
        <w:jc w:val="left"/>
        <w:textAlignment w:val="auto"/>
        <w:rPr>
          <w:rFonts w:hint="default" w:ascii="Arial" w:hAnsi="Arial" w:cs="Arial"/>
          <w:strike w:val="0"/>
          <w:color w:val="000000"/>
          <w:spacing w:val="2"/>
          <w:w w:val="100"/>
          <w:sz w:val="24"/>
          <w:szCs w:val="24"/>
          <w:vertAlign w:val="baseline"/>
          <w:lang w:val="en-US"/>
        </w:rPr>
      </w:pPr>
      <w:r>
        <w:rPr>
          <w:rFonts w:hint="default" w:ascii="Arial" w:hAnsi="Arial" w:cs="Arial"/>
          <w:strike w:val="0"/>
          <w:color w:val="000000"/>
          <w:spacing w:val="1"/>
          <w:w w:val="100"/>
          <w:sz w:val="24"/>
          <w:szCs w:val="24"/>
          <w:vertAlign w:val="baseline"/>
          <w:lang w:val="en-US"/>
        </w:rPr>
        <w:t xml:space="preserve">Its long blades rotated slowly, pushed by the wind, white fabric rippling slightly as it </w:t>
      </w:r>
      <w:r>
        <w:rPr>
          <w:rFonts w:hint="default" w:ascii="Arial" w:hAnsi="Arial" w:cs="Arial"/>
          <w:strike w:val="0"/>
          <w:color w:val="000000"/>
          <w:spacing w:val="2"/>
          <w:w w:val="100"/>
          <w:sz w:val="24"/>
          <w:szCs w:val="24"/>
          <w:vertAlign w:val="baseline"/>
          <w:lang w:val="en-US"/>
        </w:rPr>
        <w:t>circled between land and sky.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72" w:firstLine="0"/>
        <w:jc w:val="left"/>
        <w:textAlignment w:val="auto"/>
        <w:rPr>
          <w:rFonts w:hint="default" w:ascii="Arial" w:hAnsi="Arial" w:cs="Arial"/>
          <w:strike w:val="0"/>
          <w:color w:val="000000"/>
          <w:spacing w:val="5"/>
          <w:w w:val="100"/>
          <w:sz w:val="24"/>
          <w:szCs w:val="24"/>
          <w:vertAlign w:val="baseline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72" w:firstLine="0"/>
        <w:jc w:val="left"/>
        <w:textAlignment w:val="auto"/>
        <w:rPr>
          <w:rFonts w:hint="default" w:ascii="Arial" w:hAnsi="Arial" w:cs="Arial"/>
          <w:strike w:val="0"/>
          <w:color w:val="000000"/>
          <w:spacing w:val="2"/>
          <w:w w:val="100"/>
          <w:sz w:val="24"/>
          <w:szCs w:val="24"/>
          <w:vertAlign w:val="baseline"/>
          <w:lang w:val="en-US"/>
        </w:rPr>
      </w:pPr>
      <w:r>
        <w:rPr>
          <w:rFonts w:hint="default" w:ascii="Arial" w:hAnsi="Arial" w:cs="Arial"/>
          <w:strike w:val="0"/>
          <w:color w:val="000000"/>
          <w:spacing w:val="5"/>
          <w:w w:val="100"/>
          <w:sz w:val="24"/>
          <w:szCs w:val="24"/>
          <w:vertAlign w:val="baseline"/>
          <w:lang w:val="en-US"/>
        </w:rPr>
        <w:t xml:space="preserve">The island looked quite surreal, especially after weeks spent seeing nothing but </w:t>
      </w:r>
      <w:r>
        <w:rPr>
          <w:rFonts w:hint="default" w:ascii="Arial" w:hAnsi="Arial" w:cs="Arial"/>
          <w:strike w:val="0"/>
          <w:color w:val="000000"/>
          <w:spacing w:val="2"/>
          <w:w w:val="100"/>
          <w:sz w:val="24"/>
          <w:szCs w:val="24"/>
          <w:vertAlign w:val="baseline"/>
          <w:lang w:val="en-US"/>
        </w:rPr>
        <w:t>flowing water. But it must have been really beautiful at night, illuminated from below by the opalescent radiance of the river.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72" w:firstLine="0"/>
        <w:jc w:val="left"/>
        <w:textAlignment w:val="auto"/>
        <w:rPr>
          <w:rFonts w:hint="default" w:ascii="Arial" w:hAnsi="Arial" w:cs="Arial"/>
          <w:strike w:val="0"/>
          <w:color w:val="000000"/>
          <w:spacing w:val="-2"/>
          <w:w w:val="100"/>
          <w:sz w:val="24"/>
          <w:szCs w:val="24"/>
          <w:vertAlign w:val="baseline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72" w:firstLine="0"/>
        <w:jc w:val="left"/>
        <w:textAlignment w:val="auto"/>
        <w:rPr>
          <w:rFonts w:hint="default" w:ascii="Arial" w:hAnsi="Arial" w:cs="Arial"/>
          <w:strike w:val="0"/>
          <w:color w:val="000000"/>
          <w:spacing w:val="3"/>
          <w:w w:val="100"/>
          <w:sz w:val="24"/>
          <w:szCs w:val="24"/>
          <w:vertAlign w:val="baseline"/>
          <w:lang w:val="en-US"/>
        </w:rPr>
      </w:pPr>
      <w:r>
        <w:rPr>
          <w:rFonts w:hint="default" w:ascii="Arial" w:hAnsi="Arial" w:cs="Arial"/>
          <w:strike w:val="0"/>
          <w:color w:val="000000"/>
          <w:spacing w:val="-2"/>
          <w:w w:val="100"/>
          <w:sz w:val="24"/>
          <w:szCs w:val="24"/>
          <w:vertAlign w:val="baseline"/>
          <w:lang w:val="en-US"/>
        </w:rPr>
        <w:t xml:space="preserve">Ananke finally spoke, her voice a little low: </w:t>
      </w:r>
      <w:r>
        <w:rPr>
          <w:rFonts w:hint="default" w:ascii="Arial" w:hAnsi="Arial" w:cs="Arial"/>
          <w:strike w:val="0"/>
          <w:color w:val="000000"/>
          <w:spacing w:val="3"/>
          <w:w w:val="100"/>
          <w:sz w:val="24"/>
          <w:szCs w:val="24"/>
          <w:vertAlign w:val="baseline"/>
          <w:lang w:val="en-US"/>
        </w:rPr>
        <w:t>"This... is the House of Parting."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2448" w:firstLine="0"/>
        <w:jc w:val="left"/>
        <w:textAlignment w:val="auto"/>
        <w:rPr>
          <w:rFonts w:hint="default" w:ascii="Arial" w:hAnsi="Arial" w:cs="Arial"/>
          <w:strike w:val="0"/>
          <w:color w:val="000000"/>
          <w:spacing w:val="3"/>
          <w:w w:val="100"/>
          <w:sz w:val="24"/>
          <w:szCs w:val="24"/>
          <w:vertAlign w:val="baseline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2448" w:firstLine="0"/>
        <w:jc w:val="left"/>
        <w:textAlignment w:val="auto"/>
        <w:rPr>
          <w:rFonts w:hint="default" w:ascii="Arial" w:hAnsi="Arial" w:cs="Arial"/>
          <w:strike w:val="0"/>
          <w:color w:val="000000"/>
          <w:spacing w:val="3"/>
          <w:w w:val="100"/>
          <w:sz w:val="24"/>
          <w:szCs w:val="24"/>
          <w:vertAlign w:val="baseline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jc w:val="left"/>
        <w:textAlignment w:val="auto"/>
        <w:rPr>
          <w:rFonts w:hint="default" w:ascii="Arial" w:hAnsi="Arial" w:cs="Arial"/>
          <w:sz w:val="24"/>
          <w:szCs w:val="24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jc w:val="left"/>
        <w:textAlignment w:val="auto"/>
        <w:rPr>
          <w:rFonts w:hint="default" w:ascii="Arial" w:hAnsi="Arial" w:cs="Arial"/>
          <w:sz w:val="24"/>
          <w:szCs w:val="24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jc w:val="left"/>
        <w:textAlignment w:val="auto"/>
        <w:rPr>
          <w:rFonts w:hint="default" w:ascii="Arial" w:hAnsi="Arial" w:cs="Arial"/>
          <w:sz w:val="24"/>
          <w:szCs w:val="24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jc w:val="left"/>
        <w:textAlignment w:val="auto"/>
        <w:rPr>
          <w:rFonts w:hint="default" w:ascii="Arial" w:hAnsi="Arial" w:cs="Arial"/>
          <w:sz w:val="24"/>
          <w:szCs w:val="24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imHei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34"/>
      <w:lvlText w:val="%1."/>
      <w:lvlJc w:val="left"/>
      <w:pPr>
        <w:tabs>
          <w:tab w:val="left" w:pos="2040"/>
        </w:tabs>
        <w:ind w:left="2040" w:hanging="36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63"/>
      <w:lvlText w:val="%1."/>
      <w:lvlJc w:val="left"/>
      <w:pPr>
        <w:tabs>
          <w:tab w:val="left" w:pos="1620"/>
        </w:tabs>
        <w:ind w:left="1620" w:hanging="36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49"/>
      <w:lvlText w:val="%1."/>
      <w:lvlJc w:val="left"/>
      <w:pPr>
        <w:tabs>
          <w:tab w:val="left" w:pos="1200"/>
        </w:tabs>
        <w:ind w:left="1200" w:hanging="36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88"/>
      <w:lvlText w:val="%1."/>
      <w:lvlJc w:val="left"/>
      <w:pPr>
        <w:tabs>
          <w:tab w:val="left" w:pos="780"/>
        </w:tabs>
        <w:ind w:left="780" w:hanging="36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7"/>
      <w:lvlText w:val=""/>
      <w:lvlJc w:val="left"/>
      <w:pPr>
        <w:tabs>
          <w:tab w:val="left" w:pos="2040"/>
        </w:tabs>
        <w:ind w:left="2040" w:hanging="36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81"/>
      <w:lvlText w:val=""/>
      <w:lvlJc w:val="left"/>
      <w:pPr>
        <w:tabs>
          <w:tab w:val="left" w:pos="1620"/>
        </w:tabs>
        <w:ind w:left="1620" w:hanging="36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84"/>
      <w:lvlText w:val=""/>
      <w:lvlJc w:val="left"/>
      <w:pPr>
        <w:tabs>
          <w:tab w:val="left" w:pos="1200"/>
        </w:tabs>
        <w:ind w:left="1200" w:hanging="36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83"/>
      <w:lvlText w:val=""/>
      <w:lvlJc w:val="left"/>
      <w:pPr>
        <w:tabs>
          <w:tab w:val="left" w:pos="780"/>
        </w:tabs>
        <w:ind w:left="780" w:hanging="36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87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82"/>
      <w:lvlText w:val=""/>
      <w:lvlJc w:val="left"/>
      <w:pPr>
        <w:tabs>
          <w:tab w:val="left" w:pos="360"/>
        </w:tabs>
        <w:ind w:left="36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5"/>
  </w:num>
  <w:num w:numId="6">
    <w:abstractNumId w:val="9"/>
  </w:num>
  <w:num w:numId="7">
    <w:abstractNumId w:val="7"/>
  </w:num>
  <w:num w:numId="8">
    <w:abstractNumId w:val="6"/>
  </w:num>
  <w:num w:numId="9">
    <w:abstractNumId w:val="8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08"/>
  <w:hyphenationZone w:val="36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78B09AB"/>
    <w:rsid w:val="00050A31"/>
    <w:rsid w:val="000657E6"/>
    <w:rsid w:val="000716D2"/>
    <w:rsid w:val="00071AAB"/>
    <w:rsid w:val="00082D67"/>
    <w:rsid w:val="000A4F11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B7F6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3836"/>
    <w:rsid w:val="006649F0"/>
    <w:rsid w:val="006712FB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37A78"/>
    <w:rsid w:val="00A91424"/>
    <w:rsid w:val="00AA2C77"/>
    <w:rsid w:val="00AC3FB9"/>
    <w:rsid w:val="00AC702A"/>
    <w:rsid w:val="00AD226F"/>
    <w:rsid w:val="00B13A52"/>
    <w:rsid w:val="00B224CB"/>
    <w:rsid w:val="00B24CF4"/>
    <w:rsid w:val="00B26993"/>
    <w:rsid w:val="00B42EB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335B"/>
    <w:rsid w:val="00C776A4"/>
    <w:rsid w:val="00CA2C6C"/>
    <w:rsid w:val="00CC0600"/>
    <w:rsid w:val="00CC78AC"/>
    <w:rsid w:val="00CD5C4A"/>
    <w:rsid w:val="00CF7953"/>
    <w:rsid w:val="00D07232"/>
    <w:rsid w:val="00D10245"/>
    <w:rsid w:val="00D11E83"/>
    <w:rsid w:val="00D21BDD"/>
    <w:rsid w:val="00D37AAE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25323514"/>
    <w:rsid w:val="3D2E204C"/>
    <w:rsid w:val="3F90381D"/>
    <w:rsid w:val="478B0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unhideWhenUsed="0" w:uiPriority="0" w:semiHidden="0" w:name="toc 8"/>
    <w:lsdException w:qFormat="1"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qFormat="1"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qFormat="1" w:unhideWhenUsed="0" w:uiPriority="0" w:semiHidden="0" w:name="endnote reference"/>
    <w:lsdException w:unhideWhenUsed="0" w:uiPriority="0" w:semiHidden="0" w:name="endnote text"/>
    <w:lsdException w:qFormat="1" w:unhideWhenUsed="0" w:uiPriority="0" w:semiHidden="0" w:name="table of authorities"/>
    <w:lsdException w:qFormat="1" w:unhideWhenUsed="0" w:uiPriority="0" w:semiHidden="0" w:name="macro"/>
    <w:lsdException w:qFormat="1"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qFormat="1" w:unhideWhenUsed="0" w:uiPriority="0" w:semiHidden="0" w:name="HTML Keyboard"/>
    <w:lsdException w:unhideWhenUsed="0" w:uiPriority="0" w:semiHidden="0" w:name="HTML Preformatted"/>
    <w:lsdException w:qFormat="1"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qFormat="1"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qFormat="1"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qFormat="1"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widowControl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widowControl/>
      <w:spacing w:before="240" w:after="60"/>
      <w:jc w:val="left"/>
      <w:outlineLvl w:val="1"/>
    </w:pPr>
    <w:rPr>
      <w:rFonts w:ascii="Arial" w:hAnsi="Arial" w:cs="Arial"/>
      <w:b/>
      <w:bCs/>
      <w:i/>
      <w:iCs/>
      <w:kern w:val="0"/>
      <w:sz w:val="28"/>
      <w:szCs w:val="28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widowControl/>
      <w:spacing w:before="240" w:after="60"/>
      <w:jc w:val="left"/>
      <w:outlineLvl w:val="2"/>
    </w:pPr>
    <w:rPr>
      <w:rFonts w:ascii="Arial" w:hAnsi="Arial" w:cs="Arial"/>
      <w:b/>
      <w:bCs/>
      <w:kern w:val="0"/>
      <w:sz w:val="26"/>
      <w:szCs w:val="26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widowControl/>
      <w:spacing w:before="240" w:after="60"/>
      <w:jc w:val="left"/>
      <w:outlineLvl w:val="3"/>
    </w:pPr>
    <w:rPr>
      <w:b/>
      <w:bCs/>
      <w:kern w:val="0"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4"/>
    </w:pPr>
    <w:rPr>
      <w:b/>
      <w:bCs/>
      <w:i/>
      <w:iCs/>
      <w:kern w:val="0"/>
      <w:sz w:val="26"/>
      <w:szCs w:val="26"/>
    </w:rPr>
  </w:style>
  <w:style w:type="paragraph" w:styleId="7">
    <w:name w:val="heading 6"/>
    <w:basedOn w:val="1"/>
    <w:next w:val="1"/>
    <w:semiHidden/>
    <w:unhideWhenUsed/>
    <w:qFormat/>
    <w:uiPriority w:val="0"/>
    <w:pPr>
      <w:widowControl/>
      <w:spacing w:before="240" w:after="60"/>
      <w:outlineLvl w:val="5"/>
    </w:pPr>
    <w:rPr>
      <w:b/>
      <w:bCs/>
      <w:kern w:val="0"/>
      <w:sz w:val="22"/>
      <w:szCs w:val="22"/>
    </w:rPr>
  </w:style>
  <w:style w:type="paragraph" w:styleId="8">
    <w:name w:val="heading 7"/>
    <w:basedOn w:val="1"/>
    <w:next w:val="1"/>
    <w:semiHidden/>
    <w:unhideWhenUsed/>
    <w:qFormat/>
    <w:uiPriority w:val="0"/>
    <w:pPr>
      <w:widowControl/>
      <w:spacing w:before="240" w:after="60"/>
      <w:outlineLvl w:val="6"/>
    </w:pPr>
    <w:rPr>
      <w:kern w:val="0"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7"/>
    </w:pPr>
    <w:rPr>
      <w:i/>
      <w:iCs/>
      <w:kern w:val="0"/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8"/>
    </w:pPr>
    <w:rPr>
      <w:rFonts w:ascii="Arial" w:hAnsi="Arial" w:cs="Arial"/>
      <w:kern w:val="0"/>
      <w:sz w:val="22"/>
      <w:szCs w:val="22"/>
    </w:rPr>
  </w:style>
  <w:style w:type="character" w:default="1" w:styleId="11">
    <w:name w:val="Default Paragraph Font"/>
    <w:semiHidden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HTML Sample"/>
    <w:basedOn w:val="11"/>
    <w:qFormat/>
    <w:uiPriority w:val="0"/>
    <w:rPr>
      <w:rFonts w:ascii="Courier New" w:hAnsi="Courier New" w:cs="Courier New"/>
    </w:rPr>
  </w:style>
  <w:style w:type="character" w:styleId="14">
    <w:name w:val="FollowedHyperlink"/>
    <w:basedOn w:val="11"/>
    <w:qFormat/>
    <w:uiPriority w:val="0"/>
    <w:rPr>
      <w:color w:val="800080"/>
      <w:u w:val="single"/>
    </w:rPr>
  </w:style>
  <w:style w:type="character" w:styleId="15">
    <w:name w:val="footnote reference"/>
    <w:basedOn w:val="11"/>
    <w:qFormat/>
    <w:uiPriority w:val="0"/>
    <w:rPr>
      <w:vertAlign w:val="superscript"/>
    </w:rPr>
  </w:style>
  <w:style w:type="character" w:styleId="16">
    <w:name w:val="annotation reference"/>
    <w:basedOn w:val="11"/>
    <w:qFormat/>
    <w:uiPriority w:val="0"/>
    <w:rPr>
      <w:sz w:val="21"/>
      <w:szCs w:val="21"/>
    </w:rPr>
  </w:style>
  <w:style w:type="character" w:styleId="17">
    <w:name w:val="endnote reference"/>
    <w:basedOn w:val="11"/>
    <w:qFormat/>
    <w:uiPriority w:val="0"/>
    <w:rPr>
      <w:vertAlign w:val="superscript"/>
    </w:rPr>
  </w:style>
  <w:style w:type="character" w:styleId="18">
    <w:name w:val="HTML Acronym"/>
    <w:basedOn w:val="11"/>
    <w:qFormat/>
    <w:uiPriority w:val="0"/>
  </w:style>
  <w:style w:type="character" w:styleId="19">
    <w:name w:val="Emphasis"/>
    <w:basedOn w:val="11"/>
    <w:qFormat/>
    <w:uiPriority w:val="0"/>
    <w:rPr>
      <w:i/>
      <w:iCs/>
    </w:rPr>
  </w:style>
  <w:style w:type="character" w:styleId="20">
    <w:name w:val="Hyperlink"/>
    <w:basedOn w:val="11"/>
    <w:qFormat/>
    <w:uiPriority w:val="0"/>
    <w:rPr>
      <w:color w:val="0000FF"/>
      <w:u w:val="single"/>
    </w:rPr>
  </w:style>
  <w:style w:type="character" w:styleId="21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22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23">
    <w:name w:val="page number"/>
    <w:basedOn w:val="11"/>
    <w:uiPriority w:val="0"/>
  </w:style>
  <w:style w:type="character" w:styleId="24">
    <w:name w:val="line number"/>
    <w:basedOn w:val="11"/>
    <w:uiPriority w:val="0"/>
  </w:style>
  <w:style w:type="character" w:styleId="25">
    <w:name w:val="HTML Definition"/>
    <w:basedOn w:val="11"/>
    <w:uiPriority w:val="0"/>
    <w:rPr>
      <w:i/>
      <w:iCs/>
    </w:rPr>
  </w:style>
  <w:style w:type="character" w:styleId="26">
    <w:name w:val="HTML Variable"/>
    <w:basedOn w:val="11"/>
    <w:uiPriority w:val="0"/>
    <w:rPr>
      <w:i/>
      <w:iCs/>
    </w:rPr>
  </w:style>
  <w:style w:type="character" w:styleId="27">
    <w:name w:val="HTML Typewriter"/>
    <w:basedOn w:val="11"/>
    <w:uiPriority w:val="0"/>
    <w:rPr>
      <w:rFonts w:ascii="Courier New" w:hAnsi="Courier New" w:cs="Courier New"/>
      <w:sz w:val="20"/>
      <w:szCs w:val="20"/>
    </w:rPr>
  </w:style>
  <w:style w:type="character" w:styleId="28">
    <w:name w:val="Strong"/>
    <w:basedOn w:val="11"/>
    <w:qFormat/>
    <w:uiPriority w:val="0"/>
    <w:rPr>
      <w:b/>
      <w:bCs/>
    </w:rPr>
  </w:style>
  <w:style w:type="character" w:styleId="29">
    <w:name w:val="HTML Cite"/>
    <w:basedOn w:val="11"/>
    <w:uiPriority w:val="0"/>
    <w:rPr>
      <w:i/>
      <w:iCs/>
    </w:rPr>
  </w:style>
  <w:style w:type="paragraph" w:styleId="30">
    <w:name w:val="Balloon Text"/>
    <w:basedOn w:val="1"/>
    <w:uiPriority w:val="0"/>
    <w:rPr>
      <w:sz w:val="16"/>
      <w:szCs w:val="16"/>
    </w:rPr>
  </w:style>
  <w:style w:type="paragraph" w:styleId="31">
    <w:name w:val="List 5"/>
    <w:basedOn w:val="1"/>
    <w:uiPriority w:val="0"/>
    <w:pPr>
      <w:ind w:left="1800" w:hanging="360"/>
    </w:pPr>
  </w:style>
  <w:style w:type="paragraph" w:styleId="32">
    <w:name w:val="List Continue"/>
    <w:basedOn w:val="1"/>
    <w:uiPriority w:val="0"/>
    <w:pPr>
      <w:spacing w:after="120"/>
      <w:ind w:left="360"/>
    </w:pPr>
  </w:style>
  <w:style w:type="paragraph" w:styleId="33">
    <w:name w:val="Body Text 2"/>
    <w:basedOn w:val="1"/>
    <w:uiPriority w:val="0"/>
    <w:pPr>
      <w:spacing w:after="120" w:line="480" w:lineRule="auto"/>
    </w:pPr>
  </w:style>
  <w:style w:type="paragraph" w:styleId="34">
    <w:name w:val="List Number 5"/>
    <w:basedOn w:val="1"/>
    <w:uiPriority w:val="0"/>
    <w:pPr>
      <w:numPr>
        <w:ilvl w:val="0"/>
        <w:numId w:val="1"/>
      </w:numPr>
    </w:pPr>
  </w:style>
  <w:style w:type="paragraph" w:styleId="35">
    <w:name w:val="Closing"/>
    <w:basedOn w:val="1"/>
    <w:uiPriority w:val="0"/>
    <w:pPr>
      <w:ind w:left="4320"/>
    </w:pPr>
  </w:style>
  <w:style w:type="paragraph" w:styleId="36">
    <w:name w:val="Normal Indent"/>
    <w:basedOn w:val="1"/>
    <w:uiPriority w:val="0"/>
    <w:pPr>
      <w:ind w:left="708"/>
    </w:pPr>
  </w:style>
  <w:style w:type="paragraph" w:styleId="37">
    <w:name w:val="envelope return"/>
    <w:basedOn w:val="1"/>
    <w:uiPriority w:val="0"/>
    <w:rPr>
      <w:rFonts w:ascii="Arial" w:hAnsi="Arial" w:cs="Arial"/>
      <w:sz w:val="20"/>
    </w:rPr>
  </w:style>
  <w:style w:type="paragraph" w:styleId="38">
    <w:name w:val="Plain Text"/>
    <w:basedOn w:val="1"/>
    <w:uiPriority w:val="0"/>
    <w:rPr>
      <w:rFonts w:ascii="Courier New" w:hAnsi="Courier New" w:cs="Courier New"/>
      <w:sz w:val="20"/>
    </w:rPr>
  </w:style>
  <w:style w:type="paragraph" w:styleId="39">
    <w:name w:val="Body Text Indent 3"/>
    <w:basedOn w:val="1"/>
    <w:uiPriority w:val="0"/>
    <w:pPr>
      <w:spacing w:after="120"/>
      <w:ind w:left="360"/>
    </w:pPr>
    <w:rPr>
      <w:sz w:val="16"/>
      <w:szCs w:val="16"/>
    </w:rPr>
  </w:style>
  <w:style w:type="paragraph" w:styleId="40">
    <w:name w:val="endnote text"/>
    <w:basedOn w:val="1"/>
    <w:uiPriority w:val="0"/>
    <w:pPr>
      <w:snapToGrid w:val="0"/>
      <w:jc w:val="left"/>
    </w:pPr>
  </w:style>
  <w:style w:type="paragraph" w:styleId="41">
    <w:name w:val="caption"/>
    <w:basedOn w:val="1"/>
    <w:next w:val="1"/>
    <w:semiHidden/>
    <w:unhideWhenUsed/>
    <w:qFormat/>
    <w:uiPriority w:val="0"/>
    <w:rPr>
      <w:rFonts w:ascii="Arial" w:hAnsi="Arial" w:eastAsia="SimHei" w:cs="Arial"/>
      <w:sz w:val="20"/>
    </w:rPr>
  </w:style>
  <w:style w:type="paragraph" w:styleId="42">
    <w:name w:val="annotation text"/>
    <w:basedOn w:val="1"/>
    <w:uiPriority w:val="0"/>
    <w:pPr>
      <w:jc w:val="left"/>
    </w:pPr>
  </w:style>
  <w:style w:type="paragraph" w:styleId="43">
    <w:name w:val="index 1"/>
    <w:basedOn w:val="1"/>
    <w:next w:val="1"/>
    <w:uiPriority w:val="0"/>
  </w:style>
  <w:style w:type="paragraph" w:styleId="44">
    <w:name w:val="annotation subject"/>
    <w:basedOn w:val="42"/>
    <w:next w:val="42"/>
    <w:uiPriority w:val="0"/>
    <w:rPr>
      <w:b/>
      <w:bCs/>
    </w:rPr>
  </w:style>
  <w:style w:type="paragraph" w:styleId="45">
    <w:name w:val="Document Map"/>
    <w:basedOn w:val="1"/>
    <w:uiPriority w:val="0"/>
    <w:pPr>
      <w:shd w:val="clear" w:color="auto" w:fill="000080"/>
    </w:pPr>
  </w:style>
  <w:style w:type="paragraph" w:styleId="46">
    <w:name w:val="footnote text"/>
    <w:basedOn w:val="1"/>
    <w:uiPriority w:val="0"/>
    <w:pPr>
      <w:snapToGrid w:val="0"/>
      <w:jc w:val="left"/>
    </w:pPr>
    <w:rPr>
      <w:sz w:val="18"/>
      <w:szCs w:val="18"/>
    </w:rPr>
  </w:style>
  <w:style w:type="paragraph" w:styleId="47">
    <w:name w:val="toc 8"/>
    <w:basedOn w:val="1"/>
    <w:next w:val="1"/>
    <w:uiPriority w:val="0"/>
    <w:pPr>
      <w:ind w:left="2940" w:leftChars="1400"/>
    </w:pPr>
  </w:style>
  <w:style w:type="paragraph" w:styleId="48">
    <w:name w:val="index 2"/>
    <w:basedOn w:val="1"/>
    <w:next w:val="1"/>
    <w:uiPriority w:val="0"/>
    <w:pPr>
      <w:ind w:left="200" w:leftChars="200"/>
    </w:pPr>
  </w:style>
  <w:style w:type="paragraph" w:styleId="49">
    <w:name w:val="List Number 3"/>
    <w:basedOn w:val="1"/>
    <w:qFormat/>
    <w:uiPriority w:val="0"/>
    <w:pPr>
      <w:numPr>
        <w:ilvl w:val="0"/>
        <w:numId w:val="2"/>
      </w:numPr>
    </w:pPr>
  </w:style>
  <w:style w:type="paragraph" w:styleId="50">
    <w:name w:val="HTML Address"/>
    <w:basedOn w:val="1"/>
    <w:qFormat/>
    <w:uiPriority w:val="0"/>
    <w:rPr>
      <w:i/>
      <w:iCs/>
    </w:rPr>
  </w:style>
  <w:style w:type="paragraph" w:styleId="51">
    <w:name w:val="index 7"/>
    <w:basedOn w:val="1"/>
    <w:next w:val="1"/>
    <w:qFormat/>
    <w:uiPriority w:val="0"/>
    <w:pPr>
      <w:ind w:left="1200" w:leftChars="1200"/>
    </w:pPr>
  </w:style>
  <w:style w:type="paragraph" w:styleId="52">
    <w:name w:val="index 3"/>
    <w:basedOn w:val="1"/>
    <w:next w:val="1"/>
    <w:qFormat/>
    <w:uiPriority w:val="0"/>
    <w:pPr>
      <w:ind w:left="400" w:leftChars="400"/>
    </w:pPr>
  </w:style>
  <w:style w:type="paragraph" w:styleId="53">
    <w:name w:val="index 5"/>
    <w:basedOn w:val="1"/>
    <w:next w:val="1"/>
    <w:qFormat/>
    <w:uiPriority w:val="0"/>
    <w:pPr>
      <w:ind w:left="800" w:leftChars="800"/>
    </w:pPr>
  </w:style>
  <w:style w:type="paragraph" w:styleId="54">
    <w:name w:val="index 4"/>
    <w:basedOn w:val="1"/>
    <w:next w:val="1"/>
    <w:qFormat/>
    <w:uiPriority w:val="0"/>
    <w:pPr>
      <w:ind w:left="600" w:leftChars="600"/>
    </w:pPr>
  </w:style>
  <w:style w:type="paragraph" w:styleId="55">
    <w:name w:val="header"/>
    <w:basedOn w:val="1"/>
    <w:qFormat/>
    <w:uiPriority w:val="0"/>
    <w:pPr>
      <w:tabs>
        <w:tab w:val="center" w:pos="4153"/>
        <w:tab w:val="right" w:pos="8306"/>
      </w:tabs>
    </w:pPr>
  </w:style>
  <w:style w:type="paragraph" w:styleId="56">
    <w:name w:val="toc 9"/>
    <w:basedOn w:val="1"/>
    <w:next w:val="1"/>
    <w:qFormat/>
    <w:uiPriority w:val="0"/>
    <w:pPr>
      <w:ind w:left="3360" w:leftChars="1600"/>
    </w:pPr>
  </w:style>
  <w:style w:type="paragraph" w:styleId="57">
    <w:name w:val="toc 7"/>
    <w:basedOn w:val="1"/>
    <w:next w:val="1"/>
    <w:qFormat/>
    <w:uiPriority w:val="0"/>
    <w:pPr>
      <w:ind w:left="2520" w:leftChars="1200"/>
    </w:pPr>
  </w:style>
  <w:style w:type="paragraph" w:styleId="58">
    <w:name w:val="index 6"/>
    <w:basedOn w:val="1"/>
    <w:next w:val="1"/>
    <w:qFormat/>
    <w:uiPriority w:val="0"/>
    <w:pPr>
      <w:ind w:left="1000" w:leftChars="1000"/>
    </w:pPr>
  </w:style>
  <w:style w:type="paragraph" w:styleId="59">
    <w:name w:val="envelope address"/>
    <w:basedOn w:val="1"/>
    <w:qFormat/>
    <w:uiPriority w:val="0"/>
    <w:pPr>
      <w:framePr w:w="7920" w:h="1980" w:hRule="exact" w:hSpace="180" w:wrap="around" w:vAnchor="margin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60">
    <w:name w:val="index 8"/>
    <w:basedOn w:val="1"/>
    <w:next w:val="1"/>
    <w:qFormat/>
    <w:uiPriority w:val="0"/>
    <w:pPr>
      <w:ind w:left="1400" w:leftChars="1400"/>
    </w:pPr>
  </w:style>
  <w:style w:type="paragraph" w:styleId="61">
    <w:name w:val="Body Text"/>
    <w:basedOn w:val="1"/>
    <w:qFormat/>
    <w:uiPriority w:val="0"/>
    <w:pPr>
      <w:spacing w:after="120"/>
    </w:pPr>
  </w:style>
  <w:style w:type="paragraph" w:styleId="62">
    <w:name w:val="index 9"/>
    <w:basedOn w:val="1"/>
    <w:next w:val="1"/>
    <w:qFormat/>
    <w:uiPriority w:val="0"/>
    <w:pPr>
      <w:ind w:left="1600" w:leftChars="1600"/>
    </w:pPr>
  </w:style>
  <w:style w:type="paragraph" w:styleId="63">
    <w:name w:val="List Number 4"/>
    <w:basedOn w:val="1"/>
    <w:qFormat/>
    <w:uiPriority w:val="0"/>
    <w:pPr>
      <w:numPr>
        <w:ilvl w:val="0"/>
        <w:numId w:val="3"/>
      </w:numPr>
    </w:pPr>
  </w:style>
  <w:style w:type="paragraph" w:styleId="64">
    <w:name w:val="toa heading"/>
    <w:basedOn w:val="1"/>
    <w:next w:val="1"/>
    <w:qFormat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65">
    <w:name w:val="index heading"/>
    <w:basedOn w:val="1"/>
    <w:next w:val="43"/>
    <w:qFormat/>
    <w:uiPriority w:val="0"/>
    <w:rPr>
      <w:rFonts w:ascii="Arial" w:hAnsi="Arial" w:cs="Arial"/>
      <w:b/>
      <w:bCs/>
    </w:rPr>
  </w:style>
  <w:style w:type="paragraph" w:styleId="66">
    <w:name w:val="toc 1"/>
    <w:basedOn w:val="1"/>
    <w:next w:val="1"/>
    <w:qFormat/>
    <w:uiPriority w:val="0"/>
  </w:style>
  <w:style w:type="paragraph" w:styleId="67">
    <w:name w:val="table of authorities"/>
    <w:basedOn w:val="1"/>
    <w:next w:val="1"/>
    <w:qFormat/>
    <w:uiPriority w:val="0"/>
    <w:pPr>
      <w:ind w:left="420" w:leftChars="200"/>
    </w:pPr>
  </w:style>
  <w:style w:type="paragraph" w:styleId="68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69">
    <w:name w:val="toc 6"/>
    <w:basedOn w:val="1"/>
    <w:next w:val="1"/>
    <w:qFormat/>
    <w:uiPriority w:val="0"/>
    <w:pPr>
      <w:ind w:left="2100" w:leftChars="1000"/>
    </w:pPr>
  </w:style>
  <w:style w:type="paragraph" w:styleId="70">
    <w:name w:val="table of figures"/>
    <w:basedOn w:val="1"/>
    <w:next w:val="1"/>
    <w:qFormat/>
    <w:uiPriority w:val="0"/>
    <w:pPr>
      <w:ind w:leftChars="200" w:hanging="200" w:hangingChars="200"/>
    </w:pPr>
  </w:style>
  <w:style w:type="paragraph" w:styleId="71">
    <w:name w:val="toc 3"/>
    <w:basedOn w:val="1"/>
    <w:next w:val="1"/>
    <w:qFormat/>
    <w:uiPriority w:val="0"/>
    <w:pPr>
      <w:ind w:left="840" w:leftChars="400"/>
    </w:pPr>
  </w:style>
  <w:style w:type="paragraph" w:styleId="72">
    <w:name w:val="toc 2"/>
    <w:basedOn w:val="1"/>
    <w:next w:val="1"/>
    <w:qFormat/>
    <w:uiPriority w:val="0"/>
    <w:pPr>
      <w:ind w:left="420" w:leftChars="200"/>
    </w:pPr>
  </w:style>
  <w:style w:type="paragraph" w:styleId="73">
    <w:name w:val="toc 4"/>
    <w:basedOn w:val="1"/>
    <w:next w:val="1"/>
    <w:uiPriority w:val="0"/>
    <w:pPr>
      <w:ind w:left="1260" w:leftChars="600"/>
    </w:pPr>
  </w:style>
  <w:style w:type="paragraph" w:styleId="74">
    <w:name w:val="toc 5"/>
    <w:basedOn w:val="1"/>
    <w:next w:val="1"/>
    <w:uiPriority w:val="0"/>
    <w:pPr>
      <w:ind w:left="1680" w:leftChars="800"/>
    </w:pPr>
  </w:style>
  <w:style w:type="paragraph" w:styleId="75">
    <w:name w:val="Note Heading"/>
    <w:basedOn w:val="1"/>
    <w:next w:val="1"/>
    <w:uiPriority w:val="0"/>
  </w:style>
  <w:style w:type="paragraph" w:styleId="76">
    <w:name w:val="Date"/>
    <w:basedOn w:val="1"/>
    <w:next w:val="1"/>
    <w:uiPriority w:val="0"/>
  </w:style>
  <w:style w:type="paragraph" w:styleId="77">
    <w:name w:val="List Bullet 5"/>
    <w:basedOn w:val="1"/>
    <w:uiPriority w:val="0"/>
    <w:pPr>
      <w:numPr>
        <w:ilvl w:val="0"/>
        <w:numId w:val="4"/>
      </w:numPr>
    </w:pPr>
  </w:style>
  <w:style w:type="paragraph" w:styleId="78">
    <w:name w:val="Body Text First Indent"/>
    <w:basedOn w:val="61"/>
    <w:uiPriority w:val="0"/>
    <w:pPr>
      <w:ind w:firstLine="210"/>
    </w:pPr>
  </w:style>
  <w:style w:type="paragraph" w:styleId="79">
    <w:name w:val="Body Text First Indent 2"/>
    <w:basedOn w:val="80"/>
    <w:uiPriority w:val="0"/>
    <w:pPr>
      <w:ind w:firstLine="210"/>
    </w:pPr>
  </w:style>
  <w:style w:type="paragraph" w:styleId="80">
    <w:name w:val="Body Text Indent"/>
    <w:basedOn w:val="1"/>
    <w:uiPriority w:val="0"/>
    <w:pPr>
      <w:spacing w:after="120"/>
      <w:ind w:left="360"/>
    </w:pPr>
  </w:style>
  <w:style w:type="paragraph" w:styleId="81">
    <w:name w:val="List Bullet 4"/>
    <w:basedOn w:val="1"/>
    <w:uiPriority w:val="0"/>
    <w:pPr>
      <w:numPr>
        <w:ilvl w:val="0"/>
        <w:numId w:val="5"/>
      </w:numPr>
    </w:pPr>
  </w:style>
  <w:style w:type="paragraph" w:styleId="82">
    <w:name w:val="List Bullet"/>
    <w:basedOn w:val="1"/>
    <w:uiPriority w:val="0"/>
    <w:pPr>
      <w:numPr>
        <w:ilvl w:val="0"/>
        <w:numId w:val="6"/>
      </w:numPr>
    </w:pPr>
  </w:style>
  <w:style w:type="paragraph" w:styleId="83">
    <w:name w:val="List Bullet 2"/>
    <w:basedOn w:val="1"/>
    <w:uiPriority w:val="0"/>
    <w:pPr>
      <w:numPr>
        <w:ilvl w:val="0"/>
        <w:numId w:val="7"/>
      </w:numPr>
    </w:pPr>
  </w:style>
  <w:style w:type="paragraph" w:styleId="84">
    <w:name w:val="List Bullet 3"/>
    <w:basedOn w:val="1"/>
    <w:uiPriority w:val="0"/>
    <w:pPr>
      <w:numPr>
        <w:ilvl w:val="0"/>
        <w:numId w:val="8"/>
      </w:numPr>
    </w:pPr>
  </w:style>
  <w:style w:type="paragraph" w:styleId="85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86">
    <w:name w:val="footer"/>
    <w:basedOn w:val="1"/>
    <w:uiPriority w:val="0"/>
    <w:pPr>
      <w:tabs>
        <w:tab w:val="center" w:pos="4153"/>
        <w:tab w:val="right" w:pos="8306"/>
      </w:tabs>
    </w:pPr>
  </w:style>
  <w:style w:type="paragraph" w:styleId="87">
    <w:name w:val="List Number"/>
    <w:basedOn w:val="1"/>
    <w:uiPriority w:val="0"/>
    <w:pPr>
      <w:numPr>
        <w:ilvl w:val="0"/>
        <w:numId w:val="9"/>
      </w:numPr>
    </w:pPr>
  </w:style>
  <w:style w:type="paragraph" w:styleId="88">
    <w:name w:val="List Number 2"/>
    <w:basedOn w:val="1"/>
    <w:uiPriority w:val="0"/>
    <w:pPr>
      <w:numPr>
        <w:ilvl w:val="0"/>
        <w:numId w:val="10"/>
      </w:numPr>
    </w:pPr>
  </w:style>
  <w:style w:type="paragraph" w:styleId="89">
    <w:name w:val="List"/>
    <w:basedOn w:val="1"/>
    <w:uiPriority w:val="0"/>
    <w:pPr>
      <w:ind w:left="360" w:hanging="360"/>
    </w:pPr>
  </w:style>
  <w:style w:type="paragraph" w:styleId="90">
    <w:name w:val="Normal (Web)"/>
    <w:basedOn w:val="1"/>
    <w:uiPriority w:val="0"/>
    <w:rPr>
      <w:sz w:val="24"/>
      <w:szCs w:val="24"/>
    </w:rPr>
  </w:style>
  <w:style w:type="paragraph" w:styleId="91">
    <w:name w:val="Body Text 3"/>
    <w:basedOn w:val="1"/>
    <w:uiPriority w:val="0"/>
    <w:pPr>
      <w:spacing w:after="120"/>
    </w:pPr>
    <w:rPr>
      <w:sz w:val="16"/>
      <w:szCs w:val="16"/>
    </w:rPr>
  </w:style>
  <w:style w:type="paragraph" w:styleId="92">
    <w:name w:val="Body Text Indent 2"/>
    <w:basedOn w:val="1"/>
    <w:uiPriority w:val="0"/>
    <w:pPr>
      <w:spacing w:after="120" w:line="480" w:lineRule="auto"/>
      <w:ind w:left="360"/>
    </w:pPr>
  </w:style>
  <w:style w:type="paragraph" w:styleId="93">
    <w:name w:val="Subtitle"/>
    <w:basedOn w:val="1"/>
    <w:qFormat/>
    <w:uiPriority w:val="0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styleId="94">
    <w:name w:val="Signature"/>
    <w:basedOn w:val="1"/>
    <w:uiPriority w:val="0"/>
    <w:pPr>
      <w:ind w:left="4320"/>
    </w:pPr>
  </w:style>
  <w:style w:type="paragraph" w:styleId="95">
    <w:name w:val="Salutation"/>
    <w:basedOn w:val="1"/>
    <w:next w:val="1"/>
    <w:uiPriority w:val="0"/>
  </w:style>
  <w:style w:type="paragraph" w:styleId="96">
    <w:name w:val="List Continue 2"/>
    <w:basedOn w:val="1"/>
    <w:uiPriority w:val="0"/>
    <w:pPr>
      <w:spacing w:after="120"/>
      <w:ind w:left="720"/>
    </w:pPr>
  </w:style>
  <w:style w:type="paragraph" w:styleId="97">
    <w:name w:val="List Continue 3"/>
    <w:basedOn w:val="1"/>
    <w:uiPriority w:val="0"/>
    <w:pPr>
      <w:spacing w:after="120"/>
      <w:ind w:left="1080"/>
    </w:pPr>
  </w:style>
  <w:style w:type="paragraph" w:styleId="98">
    <w:name w:val="List Continue 4"/>
    <w:basedOn w:val="1"/>
    <w:uiPriority w:val="0"/>
    <w:pPr>
      <w:spacing w:after="120"/>
      <w:ind w:left="1440"/>
    </w:pPr>
  </w:style>
  <w:style w:type="paragraph" w:styleId="99">
    <w:name w:val="List Continue 5"/>
    <w:basedOn w:val="1"/>
    <w:uiPriority w:val="0"/>
    <w:pPr>
      <w:spacing w:after="120"/>
      <w:ind w:left="1800"/>
    </w:pPr>
  </w:style>
  <w:style w:type="paragraph" w:styleId="100">
    <w:name w:val="List 2"/>
    <w:basedOn w:val="1"/>
    <w:uiPriority w:val="0"/>
    <w:pPr>
      <w:ind w:left="720" w:hanging="360"/>
    </w:pPr>
  </w:style>
  <w:style w:type="paragraph" w:styleId="101">
    <w:name w:val="List 3"/>
    <w:basedOn w:val="1"/>
    <w:uiPriority w:val="0"/>
    <w:pPr>
      <w:ind w:left="1080" w:hanging="360"/>
    </w:pPr>
  </w:style>
  <w:style w:type="paragraph" w:styleId="102">
    <w:name w:val="List 4"/>
    <w:basedOn w:val="1"/>
    <w:uiPriority w:val="0"/>
    <w:pPr>
      <w:ind w:left="1440" w:hanging="360"/>
    </w:pPr>
  </w:style>
  <w:style w:type="paragraph" w:styleId="103">
    <w:name w:val="HTML Preformatted"/>
    <w:basedOn w:val="1"/>
    <w:uiPriority w:val="0"/>
    <w:rPr>
      <w:rFonts w:ascii="Courier New" w:hAnsi="Courier New" w:cs="Courier New"/>
      <w:sz w:val="20"/>
    </w:rPr>
  </w:style>
  <w:style w:type="paragraph" w:styleId="104">
    <w:name w:val="Block Text"/>
    <w:basedOn w:val="1"/>
    <w:uiPriority w:val="0"/>
    <w:pPr>
      <w:spacing w:after="120"/>
      <w:ind w:left="1440" w:right="1440"/>
    </w:pPr>
  </w:style>
  <w:style w:type="paragraph" w:styleId="105">
    <w:name w:val="Message Header"/>
    <w:basedOn w:val="1"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106">
    <w:name w:val="E-mail Signature"/>
    <w:basedOn w:val="1"/>
    <w:uiPriority w:val="0"/>
  </w:style>
  <w:style w:type="table" w:styleId="107">
    <w:name w:val="Table Colorful 2"/>
    <w:basedOn w:val="12"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08">
    <w:name w:val="Table Grid 2"/>
    <w:basedOn w:val="12"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09">
    <w:name w:val="Table Subtle 1"/>
    <w:basedOn w:val="12"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single" w:color="000000" w:sz="12" w:space="0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0">
    <w:name w:val="Table Theme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1">
    <w:name w:val="Table Web 3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2">
    <w:name w:val="Table Grid 6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13">
    <w:name w:val="Table Simple 1"/>
    <w:basedOn w:val="12"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8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4">
    <w:name w:val="Table Grid 1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5">
    <w:name w:val="Table 3D effects 2"/>
    <w:basedOn w:val="12"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single" w:color="FFFFFF" w:sz="6" w:space="0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6">
    <w:name w:val="Table List 5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7">
    <w:name w:val="Table Classic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8">
    <w:name w:val="Table Grid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9">
    <w:name w:val="Table Classic 1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6" w:space="0"/>
          <w:insideH w:val="nil"/>
          <w:insideV w:val="nil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0">
    <w:name w:val="Table Grid 5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21">
    <w:name w:val="Table 3D effects 3"/>
    <w:basedOn w:val="12"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single" w:color="FFFFFF" w:sz="6" w:space="0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2">
    <w:name w:val="Table Columns 3"/>
    <w:basedOn w:val="12"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3">
    <w:name w:val="Table Columns 4"/>
    <w:basedOn w:val="12"/>
    <w:qFormat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24">
    <w:name w:val="Table Classic 3"/>
    <w:basedOn w:val="12"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5">
    <w:name w:val="Table Professional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26">
    <w:name w:val="Table Elegant"/>
    <w:basedOn w:val="12"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7">
    <w:name w:val="Table Colorful 1"/>
    <w:basedOn w:val="12"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8">
    <w:name w:val="Table List 3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9">
    <w:name w:val="Table Web 2"/>
    <w:basedOn w:val="12"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0">
    <w:name w:val="Table List 7"/>
    <w:basedOn w:val="12"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top w:val="nil"/>
          <w:left w:val="single" w:color="008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FFFF00" w:fill="FFFFFF"/>
      </w:tcPr>
    </w:tblStylePr>
  </w:style>
  <w:style w:type="table" w:styleId="131">
    <w:name w:val="Table Contemporary"/>
    <w:basedOn w:val="12"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</w:style>
  <w:style w:type="table" w:styleId="132">
    <w:name w:val="Table List 6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000000" w:fill="FFFFFF"/>
      </w:tcPr>
    </w:tblStylePr>
  </w:style>
  <w:style w:type="table" w:styleId="133">
    <w:name w:val="Table Grid 4"/>
    <w:basedOn w:val="12"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4">
    <w:name w:val="Table Columns 1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top w:val="nil"/>
          <w:left w:val="doub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5">
    <w:name w:val="Table List 8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50" w:color="FF0000" w:fill="FFFFFF"/>
      </w:tcPr>
    </w:tblStylePr>
  </w:style>
  <w:style w:type="table" w:styleId="136">
    <w:name w:val="Table Grid 3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7">
    <w:name w:val="Table Subtle 2"/>
    <w:basedOn w:val="12"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top w:val="nil"/>
          <w:left w:val="nil"/>
          <w:bottom w:val="single" w:color="000000" w:sz="12" w:space="0"/>
          <w:right w:val="nil"/>
          <w:insideH w:val="nil"/>
          <w:insideV w:val="nil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8">
    <w:name w:val="Table List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8080" w:fill="FFFFFF"/>
      </w:tcPr>
    </w:tblStylePr>
  </w:style>
  <w:style w:type="table" w:styleId="139">
    <w:name w:val="Table List 1"/>
    <w:basedOn w:val="12"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0">
    <w:name w:val="Table Web 1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1">
    <w:name w:val="Table Colorful 3"/>
    <w:basedOn w:val="12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top w:val="nil"/>
          <w:left w:val="nil"/>
          <w:bottom w:val="single" w:color="000000" w:sz="36" w:space="0"/>
          <w:right w:val="single" w:color="000000" w:sz="6" w:space="0"/>
          <w:insideH w:val="nil"/>
          <w:insideV w:val="nil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42">
    <w:name w:val="Table Columns 5"/>
    <w:basedOn w:val="12"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top w:val="nil"/>
          <w:left w:val="single" w:color="80808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43">
    <w:name w:val="Table Classic 2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4">
    <w:name w:val="Table Grid 7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45">
    <w:name w:val="Table 3D effects 1"/>
    <w:basedOn w:val="12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top w:val="nil"/>
          <w:left w:val="single" w:color="80808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single" w:color="FFFFFF" w:sz="6" w:space="0"/>
          <w:right w:val="nil"/>
          <w:insideH w:val="nil"/>
          <w:insideV w:val="nil"/>
          <w:tl2br w:val="nil"/>
          <w:tr2bl w:val="nil"/>
        </w:tcBorders>
      </w:tcPr>
    </w:tblStylePr>
    <w:tblStylePr w:type="n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6">
    <w:name w:val="Table Columns 2"/>
    <w:basedOn w:val="12"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7">
    <w:name w:val="Table Simple 2"/>
    <w:basedOn w:val="12"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single" w:color="000000" w:sz="6" w:space="0"/>
          <w:right w:val="nil"/>
          <w:insideH w:val="nil"/>
          <w:insideV w:val="nil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8">
    <w:name w:val="Table Simple 3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49">
    <w:name w:val="Table Grid 8"/>
    <w:basedOn w:val="12"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50">
    <w:name w:val="Table List 2"/>
    <w:basedOn w:val="12"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151">
    <w:name w:val="Главы"/>
    <w:uiPriority w:val="0"/>
    <w:pPr>
      <w:spacing w:after="120" w:line="300" w:lineRule="auto"/>
    </w:pPr>
    <w:rPr>
      <w:rFonts w:cs="Arial" w:asciiTheme="minorAscii" w:hAnsiTheme="minorAscii" w:eastAsiaTheme="minorEastAsia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2023-11-29T18:09:00Z</dcterms:created>
  <dc:creator>WPS_1696015285</dc:creator>
  <cp:lastModifiedBy>WPS_1696015285</cp:lastModifiedBy>
  <dcterms:modified xsi:type="dcterms:W3CDTF">2023-11-29T18:09:52Z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1049-12.2.0.13306</vt:lpwstr>
  </property>
  <property fmtid="{D5CDD505-2E9C-101B-9397-08002B2CF9AE}" pid="3" name="ICV">
    <vt:lpwstr>D7B698A0A3344A999FD3C7E794FDBF82_11</vt:lpwstr>
  </property>
</Properties>
</file>